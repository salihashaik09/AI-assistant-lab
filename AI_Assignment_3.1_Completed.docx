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872D" w14:textId="77777777" w:rsidR="003F20C4" w:rsidRDefault="00000000">
      <w:pPr>
        <w:pStyle w:val="Heading1"/>
      </w:pPr>
      <w:r>
        <w:t>Lab Assignment 3.1 - AI Assisted Coding</w:t>
      </w:r>
    </w:p>
    <w:p w14:paraId="49059733" w14:textId="77777777" w:rsidR="003F20C4" w:rsidRDefault="00000000">
      <w:pPr>
        <w:pStyle w:val="Heading2"/>
      </w:pPr>
      <w:r>
        <w:t>Task 1: Prompt Engineering – Improving Prompts and Context Management</w:t>
      </w:r>
    </w:p>
    <w:p w14:paraId="76864ECC" w14:textId="77777777" w:rsidR="003F20C4" w:rsidRDefault="00000000">
      <w:r>
        <w:t>Objective: To explore how prompt design and context influence AI-generated outputs and to learn techniques to improve AI responses.</w:t>
      </w:r>
    </w:p>
    <w:p w14:paraId="1989EF0F" w14:textId="77777777" w:rsidR="003F20C4" w:rsidRDefault="00000000">
      <w:pPr>
        <w:pStyle w:val="Heading3"/>
      </w:pPr>
      <w:r>
        <w:t>Zero-Shot Prompt</w:t>
      </w:r>
    </w:p>
    <w:p w14:paraId="5BA4CB2B" w14:textId="77777777" w:rsidR="003F20C4" w:rsidRDefault="00000000">
      <w:r>
        <w:t>Prompt: Write a Python function to check if a number is prime.</w:t>
      </w:r>
    </w:p>
    <w:p w14:paraId="5C131DB7" w14:textId="77777777" w:rsidR="003F20C4" w:rsidRDefault="00000000">
      <w:pPr>
        <w:pStyle w:val="Heading4"/>
      </w:pPr>
      <w:r>
        <w:t>Code</w:t>
      </w:r>
    </w:p>
    <w:p w14:paraId="6467E14D" w14:textId="77777777" w:rsidR="003F20C4" w:rsidRDefault="00000000">
      <w:r>
        <w:t>def is_prime(n):</w:t>
      </w:r>
      <w:r>
        <w:br/>
        <w:t xml:space="preserve">    if n &lt;= 1:</w:t>
      </w:r>
      <w:r>
        <w:br/>
        <w:t xml:space="preserve">        return False</w:t>
      </w:r>
      <w:r>
        <w:br/>
        <w:t xml:space="preserve">    for i in range(2, int(n**0.5) + 1):</w:t>
      </w:r>
      <w:r>
        <w:br/>
        <w:t xml:space="preserve">        if n % i == 0:</w:t>
      </w:r>
      <w:r>
        <w:br/>
        <w:t xml:space="preserve">            return False</w:t>
      </w:r>
      <w:r>
        <w:br/>
        <w:t xml:space="preserve">    return True</w:t>
      </w:r>
      <w:r>
        <w:br/>
      </w:r>
      <w:r>
        <w:br/>
        <w:t>print(is_prime(5))  # True</w:t>
      </w:r>
    </w:p>
    <w:p w14:paraId="1E337E78" w14:textId="61AF7B4A" w:rsidR="00C56459" w:rsidRDefault="00C56459">
      <w:r w:rsidRPr="00C56459">
        <w:lastRenderedPageBreak/>
        <w:drawing>
          <wp:inline distT="0" distB="0" distL="0" distR="0" wp14:anchorId="2419A352" wp14:editId="7F1DD898">
            <wp:extent cx="5486400" cy="6056630"/>
            <wp:effectExtent l="0" t="0" r="0" b="1270"/>
            <wp:docPr id="14632308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3081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F6D" w14:textId="77777777" w:rsidR="003F20C4" w:rsidRDefault="00000000">
      <w:pPr>
        <w:pStyle w:val="Heading3"/>
      </w:pPr>
      <w:r>
        <w:t>One-Shot Prompt</w:t>
      </w:r>
    </w:p>
    <w:p w14:paraId="79972403" w14:textId="77777777" w:rsidR="003F20C4" w:rsidRDefault="00000000">
      <w:r>
        <w:t>Prompt: Example: Input: 5 → Output: Prime. Now, write a function to check if a number is prime.</w:t>
      </w:r>
    </w:p>
    <w:p w14:paraId="364D88DE" w14:textId="77777777" w:rsidR="003F20C4" w:rsidRDefault="00000000">
      <w:pPr>
        <w:pStyle w:val="Heading4"/>
      </w:pPr>
      <w:r>
        <w:t>Code</w:t>
      </w:r>
    </w:p>
    <w:p w14:paraId="57888596" w14:textId="77777777" w:rsidR="003F20C4" w:rsidRDefault="00000000">
      <w:r>
        <w:t>def is_prime(n):</w:t>
      </w:r>
      <w:r>
        <w:br/>
        <w:t xml:space="preserve">    if n &lt;= 1:</w:t>
      </w:r>
      <w:r>
        <w:br/>
        <w:t xml:space="preserve">        return "Not Prime"</w:t>
      </w:r>
      <w:r>
        <w:br/>
        <w:t xml:space="preserve">    for i in range(2, int(n**0.5) + 1):</w:t>
      </w:r>
      <w:r>
        <w:br/>
        <w:t xml:space="preserve">        if n % i == 0:</w:t>
      </w:r>
      <w:r>
        <w:br/>
        <w:t xml:space="preserve">            return "Not Prime"</w:t>
      </w:r>
      <w:r>
        <w:br/>
      </w:r>
      <w:r>
        <w:lastRenderedPageBreak/>
        <w:t xml:space="preserve">    return "Prime"</w:t>
      </w:r>
      <w:r>
        <w:br/>
      </w:r>
      <w:r>
        <w:br/>
        <w:t>print(is_prime(10))  # Not Prime</w:t>
      </w:r>
    </w:p>
    <w:p w14:paraId="47BC934C" w14:textId="64523CC2" w:rsidR="00EE67B1" w:rsidRDefault="00EE67B1">
      <w:r w:rsidRPr="00EE67B1">
        <w:drawing>
          <wp:inline distT="0" distB="0" distL="0" distR="0" wp14:anchorId="41F1C175" wp14:editId="7B74BB33">
            <wp:extent cx="5486400" cy="4666615"/>
            <wp:effectExtent l="0" t="0" r="0" b="635"/>
            <wp:docPr id="1930515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152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BCA3" w14:textId="77777777" w:rsidR="003F20C4" w:rsidRDefault="00000000">
      <w:pPr>
        <w:pStyle w:val="Heading3"/>
      </w:pPr>
      <w:r>
        <w:t>Few-Shot Prompt</w:t>
      </w:r>
    </w:p>
    <w:p w14:paraId="78467754" w14:textId="77777777" w:rsidR="003F20C4" w:rsidRDefault="00000000">
      <w:r>
        <w:t>Prompt: Example 1: Input: 7 → Output: Prime</w:t>
      </w:r>
      <w:r>
        <w:br/>
        <w:t>Example 2: Input: 10 → Output: Not Prime</w:t>
      </w:r>
      <w:r>
        <w:br/>
        <w:t>Example 3: Input: 2 → Output: Prime</w:t>
      </w:r>
      <w:r>
        <w:br/>
        <w:t>Generate the function accordingly.</w:t>
      </w:r>
    </w:p>
    <w:p w14:paraId="425CC19C" w14:textId="77777777" w:rsidR="003F20C4" w:rsidRDefault="00000000">
      <w:pPr>
        <w:pStyle w:val="Heading4"/>
      </w:pPr>
      <w:r>
        <w:t>Code</w:t>
      </w:r>
    </w:p>
    <w:p w14:paraId="7B7C4D51" w14:textId="77777777" w:rsidR="003F20C4" w:rsidRDefault="00000000">
      <w:r>
        <w:t>def is_prime(n):</w:t>
      </w:r>
      <w:r>
        <w:br/>
        <w:t xml:space="preserve">    if n &lt;= 1:</w:t>
      </w:r>
      <w:r>
        <w:br/>
        <w:t xml:space="preserve">        return "Not Prime"</w:t>
      </w:r>
      <w:r>
        <w:br/>
        <w:t xml:space="preserve">    for i in range(2, int(n**0.5) + 1):</w:t>
      </w:r>
      <w:r>
        <w:br/>
        <w:t xml:space="preserve">        if n % i == 0:</w:t>
      </w:r>
      <w:r>
        <w:br/>
        <w:t xml:space="preserve">            return "Not Prime"</w:t>
      </w:r>
      <w:r>
        <w:br/>
        <w:t xml:space="preserve">    return "Prime"</w:t>
      </w:r>
      <w:r>
        <w:br/>
      </w:r>
      <w:r>
        <w:lastRenderedPageBreak/>
        <w:br/>
        <w:t>print(is_prime(7))  # Prime</w:t>
      </w:r>
      <w:r>
        <w:br/>
        <w:t>print(is_prime(10)) # Not Prime</w:t>
      </w:r>
    </w:p>
    <w:p w14:paraId="05952F00" w14:textId="7A40A758" w:rsidR="002D20F3" w:rsidRDefault="002D20F3">
      <w:r w:rsidRPr="002D20F3">
        <w:drawing>
          <wp:inline distT="0" distB="0" distL="0" distR="0" wp14:anchorId="1D60D8B3" wp14:editId="5D57F042">
            <wp:extent cx="5486400" cy="4688840"/>
            <wp:effectExtent l="0" t="0" r="0" b="0"/>
            <wp:docPr id="1953104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495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FD9" w14:textId="77777777" w:rsidR="003F20C4" w:rsidRDefault="00000000">
      <w:pPr>
        <w:pStyle w:val="Heading3"/>
      </w:pPr>
      <w:r>
        <w:t>Context-Managed Prompt</w:t>
      </w:r>
    </w:p>
    <w:p w14:paraId="5B65B8BF" w14:textId="77777777" w:rsidR="003F20C4" w:rsidRDefault="00000000">
      <w:r>
        <w:t>Prompt: Write an optimized Python function to check if a number is prime. Ensure it handles edge cases and is efficient.</w:t>
      </w:r>
    </w:p>
    <w:p w14:paraId="686D6D52" w14:textId="77777777" w:rsidR="003F20C4" w:rsidRDefault="00000000">
      <w:pPr>
        <w:pStyle w:val="Heading4"/>
      </w:pPr>
      <w:r>
        <w:t>Code</w:t>
      </w:r>
    </w:p>
    <w:p w14:paraId="4907DF3F" w14:textId="77777777" w:rsidR="003F20C4" w:rsidRDefault="00000000">
      <w:r>
        <w:t>def is_prime(n):</w:t>
      </w:r>
      <w:r>
        <w:br/>
        <w:t xml:space="preserve">    if n &lt; 2:</w:t>
      </w:r>
      <w:r>
        <w:br/>
        <w:t xml:space="preserve">        return False</w:t>
      </w:r>
      <w:r>
        <w:br/>
        <w:t xml:space="preserve">    if n in (2, 3):</w:t>
      </w:r>
      <w:r>
        <w:br/>
        <w:t xml:space="preserve">        return True</w:t>
      </w:r>
      <w:r>
        <w:br/>
        <w:t xml:space="preserve">    if n % 2 == 0 or n % 3 == 0:</w:t>
      </w:r>
      <w:r>
        <w:br/>
        <w:t xml:space="preserve">        return False</w:t>
      </w:r>
      <w:r>
        <w:br/>
        <w:t xml:space="preserve">    i = 5</w:t>
      </w:r>
      <w:r>
        <w:br/>
        <w:t xml:space="preserve">    while i * i &lt;= n:</w:t>
      </w:r>
      <w:r>
        <w:br/>
      </w:r>
      <w:r>
        <w:lastRenderedPageBreak/>
        <w:t xml:space="preserve">        if n % i == 0 or n % (i + 2) == 0:</w:t>
      </w:r>
      <w:r>
        <w:br/>
        <w:t xml:space="preserve">            return False</w:t>
      </w:r>
      <w:r>
        <w:br/>
        <w:t xml:space="preserve">        i += 6</w:t>
      </w:r>
      <w:r>
        <w:br/>
        <w:t xml:space="preserve">    return True</w:t>
      </w:r>
      <w:r>
        <w:br/>
      </w:r>
      <w:r>
        <w:br/>
        <w:t>print(is_prime(97))  # True</w:t>
      </w:r>
    </w:p>
    <w:p w14:paraId="4662C431" w14:textId="1F6CE401" w:rsidR="00D74C15" w:rsidRPr="00D74C15" w:rsidRDefault="00D74C15">
      <w:r w:rsidRPr="00D74C15">
        <w:drawing>
          <wp:inline distT="0" distB="0" distL="0" distR="0" wp14:anchorId="2F73B7A8" wp14:editId="6BAF0679">
            <wp:extent cx="5486400" cy="4140200"/>
            <wp:effectExtent l="0" t="0" r="0" b="0"/>
            <wp:docPr id="464619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905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269" w14:textId="77777777" w:rsidR="003F20C4" w:rsidRDefault="00000000">
      <w:pPr>
        <w:pStyle w:val="Heading2"/>
      </w:pPr>
      <w:r>
        <w:t>Task 2: Mobile Data Usage Billing Application</w:t>
      </w:r>
    </w:p>
    <w:p w14:paraId="475C9DC5" w14:textId="77777777" w:rsidR="003F20C4" w:rsidRDefault="00000000">
      <w:r>
        <w:t>Objective: Create an application that simulates mobile data billing for a telecom service provider.</w:t>
      </w:r>
    </w:p>
    <w:p w14:paraId="471D706C" w14:textId="77777777" w:rsidR="003F20C4" w:rsidRDefault="00000000">
      <w:pPr>
        <w:pStyle w:val="Heading3"/>
      </w:pPr>
      <w:r>
        <w:t>Prompt</w:t>
      </w:r>
    </w:p>
    <w:p w14:paraId="4F6EC19D" w14:textId="77777777" w:rsidR="003F20C4" w:rsidRDefault="00000000">
      <w:r>
        <w:t>Generate a Python program that calculates mobile data billing with user inputs for data consumed (GB), plan type (Prepaid/Postpaid), and additional services.</w:t>
      </w:r>
    </w:p>
    <w:p w14:paraId="670690D4" w14:textId="77777777" w:rsidR="003F20C4" w:rsidRDefault="00000000">
      <w:pPr>
        <w:pStyle w:val="Heading4"/>
      </w:pPr>
      <w:r>
        <w:t>Code</w:t>
      </w:r>
    </w:p>
    <w:p w14:paraId="01EF0B55" w14:textId="77777777" w:rsidR="003F20C4" w:rsidRDefault="00000000">
      <w:r>
        <w:t>def mobile_billing(data_gb, plan_type, services_cost):</w:t>
      </w:r>
      <w:r>
        <w:br/>
        <w:t xml:space="preserve">    rate_per_gb = 10 if plan_type.lower() == "prepaid" else 8</w:t>
      </w:r>
      <w:r>
        <w:br/>
        <w:t xml:space="preserve">    data_charges = data_gb * rate_per_gb</w:t>
      </w:r>
      <w:r>
        <w:br/>
        <w:t xml:space="preserve">    value_added = services_cost</w:t>
      </w:r>
      <w:r>
        <w:br/>
        <w:t xml:space="preserve">    subtotal = data_charges + value_added</w:t>
      </w:r>
      <w:r>
        <w:br/>
      </w:r>
      <w:r>
        <w:lastRenderedPageBreak/>
        <w:t xml:space="preserve">    tax = subtotal * 0.18</w:t>
      </w:r>
      <w:r>
        <w:br/>
        <w:t xml:space="preserve">    total = subtotal + tax</w:t>
      </w:r>
      <w:r>
        <w:br/>
      </w:r>
      <w:r>
        <w:br/>
        <w:t xml:space="preserve">    print("---- Mobile Bill ----")</w:t>
      </w:r>
      <w:r>
        <w:br/>
        <w:t xml:space="preserve">    print("Plan Type:", plan_type)</w:t>
      </w:r>
      <w:r>
        <w:br/>
        <w:t xml:space="preserve">    print("Data Consumed:", data_gb, "GB")</w:t>
      </w:r>
      <w:r>
        <w:br/>
        <w:t xml:space="preserve">    print("Data Charges: ₹", data_charges)</w:t>
      </w:r>
      <w:r>
        <w:br/>
        <w:t xml:space="preserve">    print("Value Added Services: ₹", value_added)</w:t>
      </w:r>
      <w:r>
        <w:br/>
        <w:t xml:space="preserve">    print("Tax: ₹", round(tax, 2))</w:t>
      </w:r>
      <w:r>
        <w:br/>
        <w:t xml:space="preserve">    print("Total Bill: ₹", round(total, 2))</w:t>
      </w:r>
      <w:r>
        <w:br/>
      </w:r>
      <w:r>
        <w:br/>
        <w:t># Example execution</w:t>
      </w:r>
      <w:r>
        <w:br/>
        <w:t>mobile_billing(15, "Prepaid", 100)</w:t>
      </w:r>
    </w:p>
    <w:p w14:paraId="4A926816" w14:textId="77777777" w:rsidR="003F20C4" w:rsidRDefault="00000000">
      <w:pPr>
        <w:pStyle w:val="Heading3"/>
      </w:pPr>
      <w:r>
        <w:t>Sample Output</w:t>
      </w:r>
    </w:p>
    <w:p w14:paraId="6DAFF446" w14:textId="77777777" w:rsidR="003F20C4" w:rsidRDefault="00000000">
      <w:r>
        <w:t>---- Mobile Bill ----</w:t>
      </w:r>
      <w:r>
        <w:br/>
        <w:t>Plan Type: Prepaid</w:t>
      </w:r>
      <w:r>
        <w:br/>
        <w:t>Data Consumed: 15 GB</w:t>
      </w:r>
      <w:r>
        <w:br/>
        <w:t>Data Charges: ₹ 150</w:t>
      </w:r>
      <w:r>
        <w:br/>
        <w:t>Value Added Services: ₹ 100</w:t>
      </w:r>
      <w:r>
        <w:br/>
        <w:t>Tax: ₹ 45.0</w:t>
      </w:r>
      <w:r>
        <w:br/>
        <w:t>Total Bill: ₹ 295.0</w:t>
      </w:r>
    </w:p>
    <w:p w14:paraId="209A146A" w14:textId="5B671588" w:rsidR="00AF2A1A" w:rsidRDefault="00AF2A1A">
      <w:r w:rsidRPr="00AF2A1A">
        <w:lastRenderedPageBreak/>
        <w:drawing>
          <wp:inline distT="0" distB="0" distL="0" distR="0" wp14:anchorId="1CB1EC0F" wp14:editId="0EFA1AFE">
            <wp:extent cx="5486400" cy="4625340"/>
            <wp:effectExtent l="0" t="0" r="0" b="3810"/>
            <wp:docPr id="171927528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528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21EF" w14:textId="77777777" w:rsidR="003F20C4" w:rsidRDefault="00000000">
      <w:pPr>
        <w:pStyle w:val="Heading2"/>
      </w:pPr>
      <w:r>
        <w:t>Task 3: LPG Billing System</w:t>
      </w:r>
    </w:p>
    <w:p w14:paraId="01919516" w14:textId="77777777" w:rsidR="003F20C4" w:rsidRDefault="00000000">
      <w:r>
        <w:t>Objective: Build an application that calculates the LPG bill based on cylinder type, subsidy, and delivery charges.</w:t>
      </w:r>
    </w:p>
    <w:p w14:paraId="49111681" w14:textId="77777777" w:rsidR="003F20C4" w:rsidRDefault="00000000">
      <w:pPr>
        <w:pStyle w:val="Heading3"/>
      </w:pPr>
      <w:r>
        <w:t>Prompt</w:t>
      </w:r>
    </w:p>
    <w:p w14:paraId="2F991E78" w14:textId="77777777" w:rsidR="003F20C4" w:rsidRDefault="00000000">
      <w:r>
        <w:t>Generate a Python program to calculate LPG bill based on cylinder type, quantity, subsidy (if applicable), and delivery charges.</w:t>
      </w:r>
    </w:p>
    <w:p w14:paraId="2032AB1A" w14:textId="77777777" w:rsidR="003F20C4" w:rsidRDefault="00000000">
      <w:pPr>
        <w:pStyle w:val="Heading4"/>
      </w:pPr>
      <w:r>
        <w:t>Code</w:t>
      </w:r>
    </w:p>
    <w:p w14:paraId="52DABF30" w14:textId="77777777" w:rsidR="003F20C4" w:rsidRDefault="00000000">
      <w:r>
        <w:t>def lpg_billing(cylinder_type, qty, subsidy, delivery):</w:t>
      </w:r>
      <w:r>
        <w:br/>
        <w:t xml:space="preserve">    prices = {</w:t>
      </w:r>
      <w:r>
        <w:br/>
        <w:t xml:space="preserve">        "Domestic 14.2 kg": 905.00,</w:t>
      </w:r>
      <w:r>
        <w:br/>
        <w:t xml:space="preserve">        "Domestic 5 kg": 335.50,</w:t>
      </w:r>
      <w:r>
        <w:br/>
        <w:t xml:space="preserve">        "Commercial 19 kg": 1886.50,</w:t>
      </w:r>
      <w:r>
        <w:br/>
        <w:t xml:space="preserve">        "Commercial 47.5 kg": 4712.00</w:t>
      </w:r>
      <w:r>
        <w:br/>
        <w:t xml:space="preserve">    }</w:t>
      </w:r>
      <w:r>
        <w:br/>
      </w:r>
      <w:r>
        <w:br/>
        <w:t xml:space="preserve">    base_price = prices[cylinder_type] * qty</w:t>
      </w:r>
      <w:r>
        <w:br/>
      </w:r>
      <w:r>
        <w:lastRenderedPageBreak/>
        <w:t xml:space="preserve">    total = base_price - subsidy + delivery</w:t>
      </w:r>
      <w:r>
        <w:br/>
      </w:r>
      <w:r>
        <w:br/>
        <w:t xml:space="preserve">    print("---- LPG Bill ----")</w:t>
      </w:r>
      <w:r>
        <w:br/>
        <w:t xml:space="preserve">    print("Cylinder Type:", cylinder_type)</w:t>
      </w:r>
      <w:r>
        <w:br/>
        <w:t xml:space="preserve">    print("Quantity:", qty)</w:t>
      </w:r>
      <w:r>
        <w:br/>
        <w:t xml:space="preserve">    print("Base Price: ₹", base_price)</w:t>
      </w:r>
      <w:r>
        <w:br/>
        <w:t xml:space="preserve">    print("Subsidy: ₹", subsidy)</w:t>
      </w:r>
      <w:r>
        <w:br/>
        <w:t xml:space="preserve">    print("Delivery Charges: ₹", delivery)</w:t>
      </w:r>
      <w:r>
        <w:br/>
        <w:t xml:space="preserve">    print("Total Bill: ₹", total)</w:t>
      </w:r>
      <w:r>
        <w:br/>
      </w:r>
      <w:r>
        <w:br/>
        <w:t># Example execution</w:t>
      </w:r>
      <w:r>
        <w:br/>
        <w:t>lpg_billing("Domestic 14.2 kg", 2, 100, 30)</w:t>
      </w:r>
    </w:p>
    <w:p w14:paraId="2CE57DDD" w14:textId="77777777" w:rsidR="003F20C4" w:rsidRDefault="00000000">
      <w:pPr>
        <w:pStyle w:val="Heading3"/>
      </w:pPr>
      <w:r>
        <w:t>Sample Output</w:t>
      </w:r>
    </w:p>
    <w:p w14:paraId="7B1A5090" w14:textId="77777777" w:rsidR="003F20C4" w:rsidRDefault="00000000">
      <w:r>
        <w:t>---- LPG Bill ----</w:t>
      </w:r>
      <w:r>
        <w:br/>
        <w:t>Cylinder Type: Domestic 14.2 kg</w:t>
      </w:r>
      <w:r>
        <w:br/>
        <w:t>Quantity: 2</w:t>
      </w:r>
      <w:r>
        <w:br/>
        <w:t>Base Price: ₹ 1810.0</w:t>
      </w:r>
      <w:r>
        <w:br/>
        <w:t>Subsidy: ₹ 100</w:t>
      </w:r>
      <w:r>
        <w:br/>
        <w:t>Delivery Charges: ₹ 30</w:t>
      </w:r>
      <w:r>
        <w:br/>
        <w:t>Total Bill: ₹ 1740.0</w:t>
      </w:r>
    </w:p>
    <w:p w14:paraId="3794BE92" w14:textId="5494A3BF" w:rsidR="0067315A" w:rsidRDefault="0067315A">
      <w:r w:rsidRPr="0067315A">
        <w:lastRenderedPageBreak/>
        <w:drawing>
          <wp:inline distT="0" distB="0" distL="0" distR="0" wp14:anchorId="655AC222" wp14:editId="5DA52CB7">
            <wp:extent cx="5486400" cy="4458335"/>
            <wp:effectExtent l="0" t="0" r="0" b="0"/>
            <wp:docPr id="9404591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59119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7450797">
    <w:abstractNumId w:val="8"/>
  </w:num>
  <w:num w:numId="2" w16cid:durableId="890073085">
    <w:abstractNumId w:val="6"/>
  </w:num>
  <w:num w:numId="3" w16cid:durableId="187522494">
    <w:abstractNumId w:val="5"/>
  </w:num>
  <w:num w:numId="4" w16cid:durableId="1386099642">
    <w:abstractNumId w:val="4"/>
  </w:num>
  <w:num w:numId="5" w16cid:durableId="394858256">
    <w:abstractNumId w:val="7"/>
  </w:num>
  <w:num w:numId="6" w16cid:durableId="1786071084">
    <w:abstractNumId w:val="3"/>
  </w:num>
  <w:num w:numId="7" w16cid:durableId="1497573821">
    <w:abstractNumId w:val="2"/>
  </w:num>
  <w:num w:numId="8" w16cid:durableId="1239706874">
    <w:abstractNumId w:val="1"/>
  </w:num>
  <w:num w:numId="9" w16cid:durableId="175501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0F3"/>
    <w:rsid w:val="00326F90"/>
    <w:rsid w:val="003F20C4"/>
    <w:rsid w:val="004136C7"/>
    <w:rsid w:val="0067315A"/>
    <w:rsid w:val="008F05F3"/>
    <w:rsid w:val="00AA1D8D"/>
    <w:rsid w:val="00AF2A1A"/>
    <w:rsid w:val="00B47730"/>
    <w:rsid w:val="00C56459"/>
    <w:rsid w:val="00CB0664"/>
    <w:rsid w:val="00D74C15"/>
    <w:rsid w:val="00EE67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DF72B"/>
  <w14:defaultImageDpi w14:val="300"/>
  <w15:docId w15:val="{1F25D565-6A62-48B1-8C1B-3E289EC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Nousheen Zeba</cp:lastModifiedBy>
  <cp:revision>8</cp:revision>
  <dcterms:created xsi:type="dcterms:W3CDTF">2025-08-24T11:57:00Z</dcterms:created>
  <dcterms:modified xsi:type="dcterms:W3CDTF">2025-08-24T12:29:00Z</dcterms:modified>
  <cp:category/>
</cp:coreProperties>
</file>