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9EDA1" w14:textId="77777777" w:rsidR="00F87CB9" w:rsidRDefault="00445498">
      <w:pPr>
        <w:pStyle w:val="Heading2"/>
      </w:pPr>
      <w:r>
        <w:t>Task 1</w:t>
      </w:r>
    </w:p>
    <w:p w14:paraId="3D3E156D" w14:textId="77777777" w:rsidR="00F87CB9" w:rsidRDefault="00445498">
      <w:pPr>
        <w:pStyle w:val="ListBullet"/>
      </w:pPr>
      <w:r>
        <w:t>Prompt / Comment:</w:t>
      </w:r>
    </w:p>
    <w:p w14:paraId="11C8CB92" w14:textId="77777777" w:rsidR="00F87CB9" w:rsidRDefault="00445498">
      <w:r>
        <w:t># Function to check if a string is a valid palindrome (ignoring spaces and case)</w:t>
      </w:r>
    </w:p>
    <w:p w14:paraId="5F3652C4" w14:textId="77777777" w:rsidR="00F87CB9" w:rsidRDefault="00445498">
      <w:pPr>
        <w:pStyle w:val="ListBullet"/>
      </w:pPr>
      <w:r>
        <w:t>Copilot Generated Code:</w:t>
      </w:r>
    </w:p>
    <w:p w14:paraId="421201EB" w14:textId="77777777" w:rsidR="00F87CB9" w:rsidRDefault="00445498">
      <w:r>
        <w:t>def is_palindrome(s):</w:t>
      </w:r>
      <w:r>
        <w:br/>
        <w:t xml:space="preserve">    s = s.replace(" ", "").lower()</w:t>
      </w:r>
      <w:r>
        <w:br/>
        <w:t xml:space="preserve">    return s == s[::-1]</w:t>
      </w:r>
      <w:r>
        <w:br/>
      </w:r>
      <w:r>
        <w:br/>
        <w:t># Test</w:t>
      </w:r>
      <w:r>
        <w:br/>
        <w:t>print(is_palindrome("A man a plan a canal Panama"))</w:t>
      </w:r>
    </w:p>
    <w:p w14:paraId="47E0709C" w14:textId="77777777" w:rsidR="00F87CB9" w:rsidRDefault="00445498">
      <w:pPr>
        <w:pStyle w:val="ListBullet"/>
      </w:pPr>
      <w:r>
        <w:t>Explanation:</w:t>
      </w:r>
    </w:p>
    <w:p w14:paraId="084CDB28" w14:textId="77777777" w:rsidR="00F87CB9" w:rsidRDefault="00445498">
      <w:r>
        <w:t>The function removes spaces and converts the string to lowercase before checking if it reads the same forwards and backwards using slicing.</w:t>
      </w:r>
    </w:p>
    <w:p w14:paraId="07802FC7" w14:textId="77777777" w:rsidR="00F87CB9" w:rsidRDefault="00445498">
      <w:pPr>
        <w:pStyle w:val="ListBullet"/>
      </w:pPr>
      <w:r>
        <w:t>Sample Output:</w:t>
      </w:r>
    </w:p>
    <w:p w14:paraId="5BB59924" w14:textId="77777777" w:rsidR="00F87CB9" w:rsidRDefault="00445498">
      <w:r>
        <w:t>True</w:t>
      </w:r>
    </w:p>
    <w:p w14:paraId="0EFEB029" w14:textId="281AC4F0" w:rsidR="00D73595" w:rsidRDefault="00DB3D85">
      <w:pPr>
        <w:rPr>
          <w:b/>
          <w:bCs/>
          <w:sz w:val="28"/>
          <w:szCs w:val="28"/>
        </w:rPr>
      </w:pPr>
      <w:r w:rsidRPr="00DB3D85">
        <w:rPr>
          <w:b/>
          <w:bCs/>
          <w:sz w:val="28"/>
          <w:szCs w:val="28"/>
        </w:rPr>
        <w:t>Screenshot</w:t>
      </w:r>
      <w:r>
        <w:rPr>
          <w:b/>
          <w:bCs/>
          <w:sz w:val="28"/>
          <w:szCs w:val="28"/>
        </w:rPr>
        <w:t>:</w:t>
      </w:r>
    </w:p>
    <w:p w14:paraId="196891D5" w14:textId="25619B52" w:rsidR="00376D36" w:rsidRDefault="006615D4">
      <w:pPr>
        <w:rPr>
          <w:b/>
          <w:bCs/>
          <w:sz w:val="28"/>
          <w:szCs w:val="28"/>
        </w:rPr>
      </w:pPr>
      <w:r w:rsidRPr="006615D4">
        <w:rPr>
          <w:b/>
          <w:bCs/>
          <w:sz w:val="28"/>
          <w:szCs w:val="28"/>
        </w:rPr>
        <w:drawing>
          <wp:inline distT="0" distB="0" distL="0" distR="0" wp14:anchorId="2C90569B" wp14:editId="4D71DEFA">
            <wp:extent cx="3341272" cy="3491319"/>
            <wp:effectExtent l="0" t="0" r="0" b="0"/>
            <wp:docPr id="10795563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5637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705" cy="353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E53F" w14:textId="022711DD" w:rsidR="00D73595" w:rsidRDefault="00D73595">
      <w:pPr>
        <w:rPr>
          <w:b/>
          <w:bCs/>
          <w:sz w:val="28"/>
          <w:szCs w:val="28"/>
        </w:rPr>
      </w:pPr>
    </w:p>
    <w:p w14:paraId="036E894A" w14:textId="7C4222D7" w:rsidR="00D73595" w:rsidRDefault="00D73595">
      <w:pPr>
        <w:rPr>
          <w:b/>
          <w:bCs/>
          <w:sz w:val="28"/>
          <w:szCs w:val="28"/>
        </w:rPr>
      </w:pPr>
    </w:p>
    <w:p w14:paraId="038B02AC" w14:textId="4EBB2391" w:rsidR="00DB3D85" w:rsidRPr="00DB3D85" w:rsidRDefault="00DB3D85" w:rsidP="00DB3D85">
      <w:pPr>
        <w:rPr>
          <w:b/>
          <w:bCs/>
          <w:sz w:val="28"/>
          <w:szCs w:val="28"/>
          <w:lang w:val="en-IN"/>
        </w:rPr>
      </w:pPr>
    </w:p>
    <w:p w14:paraId="5E7BD333" w14:textId="77777777" w:rsidR="00DB3D85" w:rsidRPr="00DB3D85" w:rsidRDefault="00DB3D85">
      <w:pPr>
        <w:rPr>
          <w:b/>
          <w:bCs/>
          <w:sz w:val="28"/>
          <w:szCs w:val="28"/>
        </w:rPr>
      </w:pPr>
    </w:p>
    <w:p w14:paraId="60C0EE97" w14:textId="77777777" w:rsidR="00F87CB9" w:rsidRDefault="00445498">
      <w:pPr>
        <w:pStyle w:val="Heading2"/>
      </w:pPr>
      <w:r>
        <w:t>Task 2</w:t>
      </w:r>
    </w:p>
    <w:p w14:paraId="648E0200" w14:textId="77777777" w:rsidR="00F87CB9" w:rsidRDefault="00445498">
      <w:pPr>
        <w:pStyle w:val="ListBullet"/>
      </w:pPr>
      <w:r>
        <w:t>Prompt / Comment:</w:t>
      </w:r>
    </w:p>
    <w:p w14:paraId="36EFB076" w14:textId="77777777" w:rsidR="00F87CB9" w:rsidRDefault="00445498">
      <w:r>
        <w:t>def fibonacci(n):</w:t>
      </w:r>
      <w:r>
        <w:br/>
        <w:t xml:space="preserve">    """Return the Fibonacci sequence up to n terms"""</w:t>
      </w:r>
    </w:p>
    <w:p w14:paraId="24517F60" w14:textId="77777777" w:rsidR="00F87CB9" w:rsidRDefault="00445498">
      <w:pPr>
        <w:pStyle w:val="ListBullet"/>
      </w:pPr>
      <w:r>
        <w:t>Copilot Generated Code:</w:t>
      </w:r>
    </w:p>
    <w:p w14:paraId="65905DEA" w14:textId="77777777" w:rsidR="00F87CB9" w:rsidRDefault="00445498">
      <w:r>
        <w:t>def fibonacci(n):</w:t>
      </w:r>
      <w:r>
        <w:br/>
        <w:t xml:space="preserve">    sequence = []</w:t>
      </w:r>
      <w:r>
        <w:br/>
        <w:t xml:space="preserve">    a, b = 0, 1</w:t>
      </w:r>
      <w:r>
        <w:br/>
        <w:t xml:space="preserve">    for _ in range(n):</w:t>
      </w:r>
      <w:r>
        <w:br/>
        <w:t xml:space="preserve">        sequence.append(a)</w:t>
      </w:r>
      <w:r>
        <w:br/>
        <w:t xml:space="preserve">        a, b = b, a + b</w:t>
      </w:r>
      <w:r>
        <w:br/>
        <w:t xml:space="preserve">    return sequence</w:t>
      </w:r>
      <w:r>
        <w:br/>
      </w:r>
      <w:r>
        <w:br/>
        <w:t># Test</w:t>
      </w:r>
      <w:r>
        <w:br/>
        <w:t>print(fibonacci(10))</w:t>
      </w:r>
    </w:p>
    <w:p w14:paraId="6E6FC441" w14:textId="77777777" w:rsidR="00F87CB9" w:rsidRDefault="00445498">
      <w:pPr>
        <w:pStyle w:val="ListBullet"/>
      </w:pPr>
      <w:r>
        <w:t>Explanation:</w:t>
      </w:r>
    </w:p>
    <w:p w14:paraId="50C8E12E" w14:textId="77777777" w:rsidR="00F87CB9" w:rsidRDefault="00445498">
      <w:r>
        <w:t>The function starts with 0 and 1, then appends the sum of the last two numbers until n terms are generated.</w:t>
      </w:r>
    </w:p>
    <w:p w14:paraId="45738D62" w14:textId="65C223F1" w:rsidR="00F87CB9" w:rsidRDefault="00445498">
      <w:pPr>
        <w:pStyle w:val="ListBullet"/>
      </w:pPr>
      <w:r>
        <w:t>Sample Output:</w:t>
      </w:r>
      <w:r w:rsidR="006615D4" w:rsidRPr="006615D4">
        <w:rPr>
          <w:sz w:val="32"/>
          <w:szCs w:val="32"/>
        </w:rPr>
        <w:t xml:space="preserve"> </w:t>
      </w:r>
    </w:p>
    <w:p w14:paraId="7D03C31D" w14:textId="7C1C02DB" w:rsidR="00F87CB9" w:rsidRDefault="00445498">
      <w:r>
        <w:t>[0, 1, 1, 2, 3, 5, 8, 13, 21, 34]</w:t>
      </w:r>
      <w:r w:rsidR="006615D4" w:rsidRPr="006615D4">
        <w:rPr>
          <w:sz w:val="32"/>
          <w:szCs w:val="32"/>
        </w:rPr>
        <w:t xml:space="preserve"> </w:t>
      </w:r>
    </w:p>
    <w:p w14:paraId="76B71643" w14:textId="7CEBD7AF" w:rsidR="006615D4" w:rsidRDefault="006615D4">
      <w:pPr>
        <w:rPr>
          <w:noProof/>
        </w:rPr>
      </w:pPr>
      <w:r w:rsidRPr="006615D4">
        <w:rPr>
          <w:sz w:val="32"/>
          <w:szCs w:val="32"/>
        </w:rPr>
        <w:t>Screenshot:</w:t>
      </w:r>
      <w:r w:rsidRPr="006615D4">
        <w:rPr>
          <w:noProof/>
        </w:rPr>
        <w:t xml:space="preserve"> </w:t>
      </w:r>
    </w:p>
    <w:p w14:paraId="63284725" w14:textId="4CFF29DA" w:rsidR="006615D4" w:rsidRDefault="006615D4">
      <w:pPr>
        <w:rPr>
          <w:sz w:val="32"/>
          <w:szCs w:val="32"/>
        </w:rPr>
      </w:pPr>
      <w:r w:rsidRPr="006615D4">
        <w:rPr>
          <w:sz w:val="32"/>
          <w:szCs w:val="32"/>
        </w:rPr>
        <w:lastRenderedPageBreak/>
        <w:drawing>
          <wp:inline distT="0" distB="0" distL="0" distR="0" wp14:anchorId="73F566CF" wp14:editId="07F6EFD8">
            <wp:extent cx="4590847" cy="3841115"/>
            <wp:effectExtent l="0" t="0" r="635" b="6985"/>
            <wp:docPr id="47420697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06973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916" cy="385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1B5C" w14:textId="7B6302D1" w:rsidR="006615D4" w:rsidRDefault="006615D4">
      <w:pPr>
        <w:rPr>
          <w:sz w:val="32"/>
          <w:szCs w:val="32"/>
        </w:rPr>
      </w:pPr>
    </w:p>
    <w:p w14:paraId="5B655478" w14:textId="77777777" w:rsidR="006615D4" w:rsidRPr="006615D4" w:rsidRDefault="006615D4">
      <w:pPr>
        <w:rPr>
          <w:sz w:val="32"/>
          <w:szCs w:val="32"/>
        </w:rPr>
      </w:pPr>
    </w:p>
    <w:p w14:paraId="14611990" w14:textId="24AF7477" w:rsidR="00F87CB9" w:rsidRDefault="00445498">
      <w:pPr>
        <w:pStyle w:val="Heading2"/>
      </w:pPr>
      <w:r>
        <w:t>Task 3</w:t>
      </w:r>
    </w:p>
    <w:p w14:paraId="6C1E5DAF" w14:textId="77777777" w:rsidR="00F87CB9" w:rsidRDefault="00445498">
      <w:pPr>
        <w:pStyle w:val="ListBullet"/>
      </w:pPr>
      <w:r>
        <w:t>Prompt / Comment:</w:t>
      </w:r>
    </w:p>
    <w:p w14:paraId="63FD0180" w14:textId="77777777" w:rsidR="00F87CB9" w:rsidRDefault="00445498">
      <w:r>
        <w:t># Function to reverse a string</w:t>
      </w:r>
    </w:p>
    <w:p w14:paraId="7C2F804F" w14:textId="77777777" w:rsidR="00F87CB9" w:rsidRDefault="00445498">
      <w:pPr>
        <w:pStyle w:val="ListBullet"/>
      </w:pPr>
      <w:r>
        <w:t>Copilot Generated Code:</w:t>
      </w:r>
    </w:p>
    <w:p w14:paraId="455A5DB8" w14:textId="77777777" w:rsidR="00F87CB9" w:rsidRDefault="00445498">
      <w:r>
        <w:t>def reverse_string(s):</w:t>
      </w:r>
      <w:r>
        <w:br/>
        <w:t xml:space="preserve">    return s[::-1]</w:t>
      </w:r>
      <w:r>
        <w:br/>
      </w:r>
      <w:r>
        <w:br/>
        <w:t># Test</w:t>
      </w:r>
      <w:r>
        <w:br/>
        <w:t>print(reverse_string("Python"))</w:t>
      </w:r>
    </w:p>
    <w:p w14:paraId="36CA41F9" w14:textId="77777777" w:rsidR="00F87CB9" w:rsidRDefault="00445498">
      <w:pPr>
        <w:pStyle w:val="ListBullet"/>
      </w:pPr>
      <w:r>
        <w:t>Explanation:</w:t>
      </w:r>
    </w:p>
    <w:p w14:paraId="0851B70A" w14:textId="77777777" w:rsidR="00F87CB9" w:rsidRDefault="00445498">
      <w:r>
        <w:t>Uses Python slicing with a step of -1 to reverse the string.</w:t>
      </w:r>
    </w:p>
    <w:p w14:paraId="41E7BC58" w14:textId="77777777" w:rsidR="00F87CB9" w:rsidRDefault="00445498">
      <w:pPr>
        <w:pStyle w:val="ListBullet"/>
      </w:pPr>
      <w:r>
        <w:t>Sample Output:</w:t>
      </w:r>
    </w:p>
    <w:p w14:paraId="22FFDAAB" w14:textId="77777777" w:rsidR="006615D4" w:rsidRDefault="006615D4" w:rsidP="006615D4">
      <w:pPr>
        <w:pStyle w:val="ListBullet"/>
      </w:pPr>
      <w:proofErr w:type="spellStart"/>
      <w:r>
        <w:t>nohtyP</w:t>
      </w:r>
      <w:proofErr w:type="spellEnd"/>
    </w:p>
    <w:p w14:paraId="7B811B43" w14:textId="77777777" w:rsidR="006615D4" w:rsidRDefault="006615D4">
      <w:pPr>
        <w:pStyle w:val="ListBullet"/>
      </w:pPr>
    </w:p>
    <w:p w14:paraId="53945FC0" w14:textId="02CB57C5" w:rsidR="00376D36" w:rsidRDefault="00376D36">
      <w:pPr>
        <w:pStyle w:val="ListBullet"/>
        <w:rPr>
          <w:sz w:val="32"/>
          <w:szCs w:val="32"/>
        </w:rPr>
      </w:pPr>
      <w:r w:rsidRPr="00376D36">
        <w:rPr>
          <w:sz w:val="32"/>
          <w:szCs w:val="32"/>
        </w:rPr>
        <w:t>Screenshot</w:t>
      </w:r>
      <w:r>
        <w:rPr>
          <w:sz w:val="32"/>
          <w:szCs w:val="32"/>
        </w:rPr>
        <w:t>:</w:t>
      </w:r>
    </w:p>
    <w:p w14:paraId="79A9058D" w14:textId="6446FAD1" w:rsidR="00376D36" w:rsidRPr="00376D36" w:rsidRDefault="00376D36">
      <w:pPr>
        <w:pStyle w:val="ListBullet"/>
        <w:rPr>
          <w:sz w:val="32"/>
          <w:szCs w:val="32"/>
        </w:rPr>
      </w:pPr>
      <w:r w:rsidRPr="00D73595">
        <w:rPr>
          <w:b/>
          <w:bCs/>
          <w:sz w:val="28"/>
          <w:szCs w:val="28"/>
        </w:rPr>
        <w:drawing>
          <wp:inline distT="0" distB="0" distL="0" distR="0" wp14:anchorId="121102DD" wp14:editId="5AAEBAD3">
            <wp:extent cx="5486400" cy="4929505"/>
            <wp:effectExtent l="0" t="0" r="0" b="4445"/>
            <wp:docPr id="17145153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4370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8415" w14:textId="77777777" w:rsidR="00F87CB9" w:rsidRDefault="00445498">
      <w:pPr>
        <w:pStyle w:val="Heading2"/>
      </w:pPr>
      <w:r>
        <w:t>Task 4</w:t>
      </w:r>
    </w:p>
    <w:p w14:paraId="637108BF" w14:textId="77777777" w:rsidR="00F87CB9" w:rsidRDefault="00445498">
      <w:pPr>
        <w:pStyle w:val="ListBullet"/>
      </w:pPr>
      <w:r>
        <w:t>Prompt / Comment:</w:t>
      </w:r>
    </w:p>
    <w:p w14:paraId="02696F9E" w14:textId="77777777" w:rsidR="00F87CB9" w:rsidRDefault="00445498">
      <w:r>
        <w:t># Simple calculator with 4 operations</w:t>
      </w:r>
    </w:p>
    <w:p w14:paraId="21EBA6EA" w14:textId="77777777" w:rsidR="00F87CB9" w:rsidRDefault="00445498">
      <w:pPr>
        <w:pStyle w:val="ListBullet"/>
      </w:pPr>
      <w:r>
        <w:t>Copilot Generated Code:</w:t>
      </w:r>
    </w:p>
    <w:p w14:paraId="686F206C" w14:textId="77777777" w:rsidR="00F87CB9" w:rsidRDefault="00445498">
      <w:r>
        <w:t>def calculator():</w:t>
      </w:r>
      <w:r>
        <w:br/>
      </w:r>
      <w:r>
        <w:t xml:space="preserve">    num1 = float(input("Enter first number: "))</w:t>
      </w:r>
      <w:r>
        <w:br/>
        <w:t xml:space="preserve">    num2 = float(input("Enter second number: "))</w:t>
      </w:r>
      <w:r>
        <w:br/>
        <w:t xml:space="preserve">    op = input("Enter operation (+, -, *, /): ")</w:t>
      </w:r>
      <w:r>
        <w:br/>
      </w:r>
      <w:r>
        <w:br/>
        <w:t xml:space="preserve">    if op == '+':</w:t>
      </w:r>
      <w:r>
        <w:br/>
        <w:t xml:space="preserve">        print("Result:", num1 + num2)</w:t>
      </w:r>
      <w:r>
        <w:br/>
      </w:r>
      <w:r>
        <w:lastRenderedPageBreak/>
        <w:t xml:space="preserve">    elif op == '-':</w:t>
      </w:r>
      <w:r>
        <w:br/>
        <w:t xml:space="preserve">        print("Result:", num1 - num2)</w:t>
      </w:r>
      <w:r>
        <w:br/>
        <w:t xml:space="preserve">    elif op == '*':</w:t>
      </w:r>
      <w:r>
        <w:br/>
        <w:t xml:space="preserve">        print("Result:", num1 * num2)</w:t>
      </w:r>
      <w:r>
        <w:br/>
        <w:t xml:space="preserve">    elif op == '/':</w:t>
      </w:r>
      <w:r>
        <w:br/>
        <w:t xml:space="preserve">        if num2 != 0:</w:t>
      </w:r>
      <w:r>
        <w:br/>
        <w:t xml:space="preserve">            print("Result:", num1 / num2)</w:t>
      </w:r>
      <w:r>
        <w:br/>
        <w:t xml:space="preserve">        else:</w:t>
      </w:r>
      <w:r>
        <w:br/>
        <w:t xml:space="preserve">            print("Error: Division by zero")</w:t>
      </w:r>
      <w:r>
        <w:br/>
        <w:t xml:space="preserve">    else:</w:t>
      </w:r>
      <w:r>
        <w:br/>
        <w:t xml:space="preserve">        print("Invalid operation")</w:t>
      </w:r>
      <w:r>
        <w:br/>
      </w:r>
      <w:r>
        <w:br/>
        <w:t># Ru</w:t>
      </w:r>
      <w:r>
        <w:t>n</w:t>
      </w:r>
      <w:r>
        <w:br/>
        <w:t>calculator()</w:t>
      </w:r>
    </w:p>
    <w:p w14:paraId="0A3BAFAC" w14:textId="77777777" w:rsidR="00F87CB9" w:rsidRDefault="00445498">
      <w:pPr>
        <w:pStyle w:val="ListBullet"/>
      </w:pPr>
      <w:r>
        <w:t>Explanation:</w:t>
      </w:r>
    </w:p>
    <w:p w14:paraId="2ECF0432" w14:textId="77777777" w:rsidR="00F87CB9" w:rsidRDefault="00445498">
      <w:r>
        <w:t>Takes two numbers and an operation as input, performs the calculation, and handles division by zero.</w:t>
      </w:r>
    </w:p>
    <w:p w14:paraId="56E0BA2B" w14:textId="77777777" w:rsidR="00F87CB9" w:rsidRDefault="00445498">
      <w:pPr>
        <w:pStyle w:val="ListBullet"/>
      </w:pPr>
      <w:r>
        <w:t>Sample Output:</w:t>
      </w:r>
    </w:p>
    <w:p w14:paraId="0652F2D2" w14:textId="77777777" w:rsidR="00F87CB9" w:rsidRDefault="00445498">
      <w:r>
        <w:t>Example:</w:t>
      </w:r>
      <w:r>
        <w:br/>
        <w:t>Enter first number: 5</w:t>
      </w:r>
      <w:r>
        <w:br/>
        <w:t>Enter second number: 3</w:t>
      </w:r>
      <w:r>
        <w:br/>
        <w:t>Enter operation (+, -, *, /): *</w:t>
      </w:r>
      <w:r>
        <w:br/>
        <w:t>Result: 15.0</w:t>
      </w:r>
    </w:p>
    <w:p w14:paraId="3B1E3C5A" w14:textId="2F11C672" w:rsidR="006615D4" w:rsidRDefault="006615D4">
      <w:pPr>
        <w:rPr>
          <w:sz w:val="28"/>
          <w:szCs w:val="28"/>
        </w:rPr>
      </w:pPr>
      <w:r w:rsidRPr="006615D4">
        <w:rPr>
          <w:sz w:val="28"/>
          <w:szCs w:val="28"/>
        </w:rPr>
        <w:t>Screenshot:</w:t>
      </w:r>
    </w:p>
    <w:p w14:paraId="19D41D9E" w14:textId="6220D2C5" w:rsidR="004E40A2" w:rsidRDefault="004E40A2">
      <w:pPr>
        <w:rPr>
          <w:sz w:val="28"/>
          <w:szCs w:val="28"/>
        </w:rPr>
      </w:pPr>
      <w:r w:rsidRPr="004E40A2">
        <w:rPr>
          <w:sz w:val="28"/>
          <w:szCs w:val="28"/>
        </w:rPr>
        <w:lastRenderedPageBreak/>
        <w:drawing>
          <wp:inline distT="0" distB="0" distL="0" distR="0" wp14:anchorId="2042C595" wp14:editId="125D6F1C">
            <wp:extent cx="5486400" cy="5334000"/>
            <wp:effectExtent l="0" t="0" r="0" b="0"/>
            <wp:docPr id="145841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18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1BA6" w14:textId="77777777" w:rsidR="006615D4" w:rsidRPr="006615D4" w:rsidRDefault="006615D4">
      <w:pPr>
        <w:rPr>
          <w:sz w:val="28"/>
          <w:szCs w:val="28"/>
        </w:rPr>
      </w:pPr>
    </w:p>
    <w:p w14:paraId="373A04AF" w14:textId="77777777" w:rsidR="00F87CB9" w:rsidRDefault="00445498">
      <w:pPr>
        <w:pStyle w:val="Heading2"/>
      </w:pPr>
      <w:r>
        <w:t>Task 5</w:t>
      </w:r>
    </w:p>
    <w:p w14:paraId="47D26F5C" w14:textId="77777777" w:rsidR="00F87CB9" w:rsidRDefault="00445498">
      <w:pPr>
        <w:pStyle w:val="ListBullet"/>
      </w:pPr>
      <w:r>
        <w:t>Prompt / Comment:</w:t>
      </w:r>
    </w:p>
    <w:p w14:paraId="6F0708B1" w14:textId="77777777" w:rsidR="00F87CB9" w:rsidRDefault="00445498">
      <w:r>
        <w:t># Function to read a file and return the number of lines</w:t>
      </w:r>
    </w:p>
    <w:p w14:paraId="7BE55A32" w14:textId="77777777" w:rsidR="00F87CB9" w:rsidRDefault="00445498">
      <w:pPr>
        <w:pStyle w:val="ListBullet"/>
      </w:pPr>
      <w:r>
        <w:t>Copilot Generated Code:</w:t>
      </w:r>
    </w:p>
    <w:p w14:paraId="416BBCE3" w14:textId="77777777" w:rsidR="00142F5D" w:rsidRDefault="00142F5D" w:rsidP="00142F5D">
      <w:pPr>
        <w:pStyle w:val="ListBullet"/>
      </w:pPr>
      <w:r>
        <w:t xml:space="preserve">def </w:t>
      </w:r>
      <w:proofErr w:type="spellStart"/>
      <w:r>
        <w:t>count_lines_in_file</w:t>
      </w:r>
      <w:proofErr w:type="spellEnd"/>
      <w:r>
        <w:t>(filename):</w:t>
      </w:r>
    </w:p>
    <w:p w14:paraId="5D3A21FC" w14:textId="77777777" w:rsidR="00142F5D" w:rsidRDefault="00142F5D" w:rsidP="00142F5D">
      <w:pPr>
        <w:pStyle w:val="ListBullet"/>
      </w:pPr>
      <w:r>
        <w:t xml:space="preserve">    with </w:t>
      </w:r>
      <w:proofErr w:type="gramStart"/>
      <w:r>
        <w:t>open(</w:t>
      </w:r>
      <w:proofErr w:type="gramEnd"/>
      <w:r>
        <w:t>filename, 'r') as file:</w:t>
      </w:r>
    </w:p>
    <w:p w14:paraId="1A36B25E" w14:textId="77777777" w:rsidR="00142F5D" w:rsidRDefault="00142F5D" w:rsidP="00142F5D">
      <w:pPr>
        <w:pStyle w:val="ListBullet"/>
      </w:pPr>
      <w:r>
        <w:t xml:space="preserve">        lines =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14:paraId="3F657041" w14:textId="77777777" w:rsidR="00142F5D" w:rsidRDefault="00142F5D" w:rsidP="00142F5D">
      <w:pPr>
        <w:pStyle w:val="ListBullet"/>
      </w:pPr>
      <w:r>
        <w:t xml:space="preserve">        return </w:t>
      </w:r>
      <w:proofErr w:type="spellStart"/>
      <w:r>
        <w:t>len</w:t>
      </w:r>
      <w:proofErr w:type="spellEnd"/>
      <w:r>
        <w:t>(lines)</w:t>
      </w:r>
    </w:p>
    <w:p w14:paraId="3190389E" w14:textId="77777777" w:rsidR="00142F5D" w:rsidRDefault="00142F5D" w:rsidP="00142F5D">
      <w:pPr>
        <w:pStyle w:val="ListBullet"/>
      </w:pPr>
    </w:p>
    <w:p w14:paraId="279311C7" w14:textId="04D8D86C" w:rsidR="00142F5D" w:rsidRDefault="00142F5D" w:rsidP="00142F5D">
      <w:pPr>
        <w:pStyle w:val="ListBullet"/>
      </w:pPr>
      <w:r>
        <w:t>print(</w:t>
      </w:r>
      <w:proofErr w:type="spellStart"/>
      <w:r>
        <w:t>count_lines_in_file</w:t>
      </w:r>
      <w:proofErr w:type="spellEnd"/>
      <w:r>
        <w:t>('example.txt'))</w:t>
      </w:r>
    </w:p>
    <w:p w14:paraId="3A4274DD" w14:textId="77777777" w:rsidR="00F87CB9" w:rsidRDefault="00445498">
      <w:pPr>
        <w:pStyle w:val="ListBullet"/>
      </w:pPr>
      <w:r>
        <w:lastRenderedPageBreak/>
        <w:t>E</w:t>
      </w:r>
      <w:r>
        <w:t>xplanation:</w:t>
      </w:r>
    </w:p>
    <w:p w14:paraId="228A250B" w14:textId="77777777" w:rsidR="00F87CB9" w:rsidRDefault="00445498">
      <w:r>
        <w:t>Opens the file in read mode, reads all lines into a list, and returns the number of lines.</w:t>
      </w:r>
    </w:p>
    <w:p w14:paraId="28BBD9E9" w14:textId="77777777" w:rsidR="00F87CB9" w:rsidRDefault="00445498">
      <w:pPr>
        <w:pStyle w:val="ListBullet"/>
      </w:pPr>
      <w:r>
        <w:t>Sample Output:</w:t>
      </w:r>
    </w:p>
    <w:p w14:paraId="4118264C" w14:textId="7A32A25F" w:rsidR="00142F5D" w:rsidRDefault="00CA336E">
      <w:pPr>
        <w:pStyle w:val="ListBullet"/>
      </w:pPr>
      <w:r>
        <w:t>5</w:t>
      </w:r>
    </w:p>
    <w:p w14:paraId="0D2A41BD" w14:textId="7CB3E9DE" w:rsidR="00F87CB9" w:rsidRDefault="00CA336E">
      <w:pPr>
        <w:rPr>
          <w:sz w:val="28"/>
          <w:szCs w:val="28"/>
        </w:rPr>
      </w:pPr>
      <w:r w:rsidRPr="00CA336E">
        <w:rPr>
          <w:sz w:val="28"/>
          <w:szCs w:val="28"/>
        </w:rPr>
        <w:t>Screenshot:</w:t>
      </w:r>
    </w:p>
    <w:p w14:paraId="6CD3DC82" w14:textId="6602797A" w:rsidR="00CA336E" w:rsidRDefault="00CA33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375D43" wp14:editId="393DAAB3">
            <wp:extent cx="5486400" cy="3055620"/>
            <wp:effectExtent l="0" t="0" r="0" b="0"/>
            <wp:docPr id="30402423" name="Picture 3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2423" name="Picture 3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F784" w14:textId="75F0EDA3" w:rsidR="00CA336E" w:rsidRDefault="00CA33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A855C8" wp14:editId="2E154131">
            <wp:extent cx="5486400" cy="2430145"/>
            <wp:effectExtent l="0" t="0" r="0" b="8255"/>
            <wp:docPr id="108905365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5365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3C514" w14:textId="113D3B75" w:rsidR="00CA336E" w:rsidRPr="00CA336E" w:rsidRDefault="00CA33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971F38" wp14:editId="55B41FBE">
            <wp:extent cx="5486400" cy="685165"/>
            <wp:effectExtent l="0" t="0" r="0" b="635"/>
            <wp:docPr id="195054056" name="Picture 5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4056" name="Picture 5" descr="A computer screen with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36E" w:rsidRPr="00CA33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1677166">
    <w:abstractNumId w:val="8"/>
  </w:num>
  <w:num w:numId="2" w16cid:durableId="1661078467">
    <w:abstractNumId w:val="6"/>
  </w:num>
  <w:num w:numId="3" w16cid:durableId="738478396">
    <w:abstractNumId w:val="5"/>
  </w:num>
  <w:num w:numId="4" w16cid:durableId="399061268">
    <w:abstractNumId w:val="4"/>
  </w:num>
  <w:num w:numId="5" w16cid:durableId="1449202323">
    <w:abstractNumId w:val="7"/>
  </w:num>
  <w:num w:numId="6" w16cid:durableId="896554601">
    <w:abstractNumId w:val="3"/>
  </w:num>
  <w:num w:numId="7" w16cid:durableId="2085251872">
    <w:abstractNumId w:val="2"/>
  </w:num>
  <w:num w:numId="8" w16cid:durableId="970938532">
    <w:abstractNumId w:val="1"/>
  </w:num>
  <w:num w:numId="9" w16cid:durableId="145398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F5D"/>
    <w:rsid w:val="0015074B"/>
    <w:rsid w:val="0029639D"/>
    <w:rsid w:val="00326F90"/>
    <w:rsid w:val="00376D36"/>
    <w:rsid w:val="00445498"/>
    <w:rsid w:val="004E40A2"/>
    <w:rsid w:val="006615D4"/>
    <w:rsid w:val="00AA1D8D"/>
    <w:rsid w:val="00B47730"/>
    <w:rsid w:val="00CA336E"/>
    <w:rsid w:val="00CB0664"/>
    <w:rsid w:val="00D73595"/>
    <w:rsid w:val="00DB3D85"/>
    <w:rsid w:val="00F87CB9"/>
    <w:rsid w:val="00FC693F"/>
    <w:rsid w:val="00FE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0467E"/>
  <w14:defaultImageDpi w14:val="300"/>
  <w15:docId w15:val="{E5CAD14D-6255-47E6-816B-BEA40082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Nousheen Zeba</cp:lastModifiedBy>
  <cp:revision>2</cp:revision>
  <dcterms:created xsi:type="dcterms:W3CDTF">2025-08-15T16:35:00Z</dcterms:created>
  <dcterms:modified xsi:type="dcterms:W3CDTF">2025-08-15T16:35:00Z</dcterms:modified>
  <cp:category/>
</cp:coreProperties>
</file>