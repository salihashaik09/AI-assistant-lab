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91C2F" w14:textId="6CD5554C" w:rsidR="00EC5292" w:rsidRDefault="007616D3">
      <w:pPr>
        <w:rPr>
          <w:b/>
          <w:bCs/>
        </w:rPr>
      </w:pPr>
      <w:r>
        <w:rPr>
          <w:b/>
          <w:bCs/>
        </w:rPr>
        <w:t xml:space="preserve">                            ASSIGNMENT -2</w:t>
      </w:r>
    </w:p>
    <w:p w14:paraId="6EFADCE4" w14:textId="2562AFFD" w:rsidR="007616D3" w:rsidRDefault="007616D3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>SRUTHI.B</w:t>
      </w:r>
    </w:p>
    <w:p w14:paraId="47D4081E" w14:textId="45855F19" w:rsidR="007616D3" w:rsidRDefault="007616D3">
      <w:pPr>
        <w:rPr>
          <w:b/>
          <w:bCs/>
        </w:rPr>
      </w:pPr>
      <w:r>
        <w:rPr>
          <w:b/>
          <w:bCs/>
        </w:rPr>
        <w:t xml:space="preserve">HT </w:t>
      </w:r>
      <w:proofErr w:type="gramStart"/>
      <w:r>
        <w:rPr>
          <w:b/>
          <w:bCs/>
        </w:rPr>
        <w:t>NO  :</w:t>
      </w:r>
      <w:proofErr w:type="gramEnd"/>
      <w:r>
        <w:rPr>
          <w:b/>
          <w:bCs/>
        </w:rPr>
        <w:t xml:space="preserve">  2403a52417</w:t>
      </w:r>
    </w:p>
    <w:p w14:paraId="6A679BC5" w14:textId="02251011" w:rsidR="007616D3" w:rsidRDefault="007616D3">
      <w:pPr>
        <w:rPr>
          <w:b/>
          <w:bCs/>
        </w:rPr>
      </w:pPr>
      <w:proofErr w:type="gramStart"/>
      <w:r>
        <w:rPr>
          <w:b/>
          <w:bCs/>
        </w:rPr>
        <w:t>BATCH :</w:t>
      </w:r>
      <w:proofErr w:type="gramEnd"/>
      <w:r>
        <w:rPr>
          <w:b/>
          <w:bCs/>
        </w:rPr>
        <w:t xml:space="preserve">  15</w:t>
      </w:r>
    </w:p>
    <w:p w14:paraId="2E18D52C" w14:textId="77777777" w:rsidR="007616D3" w:rsidRDefault="007616D3">
      <w:pPr>
        <w:rPr>
          <w:b/>
          <w:bCs/>
        </w:rPr>
      </w:pPr>
    </w:p>
    <w:p w14:paraId="39195048" w14:textId="3B5E4BA2" w:rsidR="007616D3" w:rsidRPr="007616D3" w:rsidRDefault="007616D3" w:rsidP="007616D3">
      <w:pPr>
        <w:rPr>
          <w:b/>
          <w:bCs/>
          <w:lang w:val="en"/>
        </w:rPr>
      </w:pPr>
      <w:r>
        <w:rPr>
          <w:b/>
          <w:bCs/>
        </w:rPr>
        <w:t>Task 1:</w:t>
      </w:r>
      <w:r w:rsidRPr="007616D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7616D3">
        <w:rPr>
          <w:b/>
          <w:bCs/>
          <w:lang w:val="en"/>
        </w:rPr>
        <w:t>API Configuration:</w:t>
      </w:r>
    </w:p>
    <w:p w14:paraId="1B299CB2" w14:textId="77777777" w:rsidR="007616D3" w:rsidRPr="007616D3" w:rsidRDefault="007616D3" w:rsidP="007616D3">
      <w:pPr>
        <w:numPr>
          <w:ilvl w:val="0"/>
          <w:numId w:val="1"/>
        </w:numPr>
        <w:rPr>
          <w:b/>
          <w:bCs/>
          <w:lang w:val="en"/>
        </w:rPr>
      </w:pPr>
      <w:r w:rsidRPr="007616D3">
        <w:rPr>
          <w:b/>
          <w:bCs/>
          <w:lang w:val="en"/>
        </w:rPr>
        <w:t xml:space="preserve">Register for a free </w:t>
      </w:r>
      <w:proofErr w:type="spellStart"/>
      <w:r w:rsidRPr="007616D3">
        <w:rPr>
          <w:b/>
          <w:bCs/>
          <w:lang w:val="en"/>
        </w:rPr>
        <w:t>OpenWeatherMap</w:t>
      </w:r>
      <w:proofErr w:type="spellEnd"/>
      <w:r w:rsidRPr="007616D3">
        <w:rPr>
          <w:b/>
          <w:bCs/>
          <w:lang w:val="en"/>
        </w:rPr>
        <w:t xml:space="preserve"> API key.</w:t>
      </w:r>
    </w:p>
    <w:p w14:paraId="266D22FF" w14:textId="77777777" w:rsidR="007616D3" w:rsidRDefault="007616D3" w:rsidP="007616D3">
      <w:pPr>
        <w:numPr>
          <w:ilvl w:val="0"/>
          <w:numId w:val="1"/>
        </w:numPr>
        <w:rPr>
          <w:b/>
          <w:bCs/>
          <w:lang w:val="en"/>
        </w:rPr>
      </w:pPr>
      <w:r w:rsidRPr="007616D3">
        <w:rPr>
          <w:b/>
          <w:bCs/>
          <w:lang w:val="en"/>
        </w:rPr>
        <w:t>Read the documentation and test API calls using tools like Postman or Python requests.</w:t>
      </w:r>
    </w:p>
    <w:p w14:paraId="2E394383" w14:textId="77777777" w:rsidR="00EA01AE" w:rsidRDefault="00EA01AE" w:rsidP="00EA01AE">
      <w:pPr>
        <w:pStyle w:val="NormalWeb"/>
        <w:ind w:left="720"/>
      </w:pPr>
    </w:p>
    <w:p w14:paraId="78592FAE" w14:textId="6B516FC2" w:rsidR="003A3EB2" w:rsidRDefault="003A3EB2" w:rsidP="00EA01AE">
      <w:pPr>
        <w:pStyle w:val="NormalWeb"/>
        <w:ind w:left="720"/>
      </w:pPr>
      <w:r>
        <w:rPr>
          <w:noProof/>
        </w:rPr>
        <w:drawing>
          <wp:inline distT="0" distB="0" distL="0" distR="0" wp14:anchorId="447FDD4A" wp14:editId="44874A29">
            <wp:extent cx="5731510" cy="5520055"/>
            <wp:effectExtent l="0" t="0" r="2540" b="4445"/>
            <wp:docPr id="117689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6CB1" w14:textId="77777777" w:rsidR="00570C6D" w:rsidRPr="00570C6D" w:rsidRDefault="00570C6D" w:rsidP="00570C6D">
      <w:pPr>
        <w:ind w:left="360"/>
        <w:rPr>
          <w:b/>
          <w:bCs/>
          <w:lang w:val="en"/>
        </w:rPr>
      </w:pPr>
      <w:r w:rsidRPr="00570C6D">
        <w:rPr>
          <w:b/>
          <w:bCs/>
          <w:lang w:val="en"/>
        </w:rPr>
        <w:lastRenderedPageBreak/>
        <w:t>2. NLP Integration:</w:t>
      </w:r>
    </w:p>
    <w:p w14:paraId="33087F5E" w14:textId="77777777" w:rsidR="00570C6D" w:rsidRPr="00570C6D" w:rsidRDefault="00570C6D" w:rsidP="00570C6D">
      <w:pPr>
        <w:numPr>
          <w:ilvl w:val="0"/>
          <w:numId w:val="2"/>
        </w:numPr>
        <w:rPr>
          <w:b/>
          <w:bCs/>
          <w:lang w:val="en"/>
        </w:rPr>
      </w:pPr>
      <w:r w:rsidRPr="00570C6D">
        <w:rPr>
          <w:b/>
          <w:bCs/>
          <w:lang w:val="en"/>
        </w:rPr>
        <w:t xml:space="preserve">Use </w:t>
      </w:r>
      <w:proofErr w:type="spellStart"/>
      <w:r w:rsidRPr="00570C6D">
        <w:rPr>
          <w:b/>
          <w:bCs/>
          <w:lang w:val="en"/>
        </w:rPr>
        <w:t>spaCy</w:t>
      </w:r>
      <w:proofErr w:type="spellEnd"/>
      <w:r w:rsidRPr="00570C6D">
        <w:rPr>
          <w:b/>
          <w:bCs/>
          <w:lang w:val="en"/>
        </w:rPr>
        <w:t xml:space="preserve"> or NLTK to extract city names from user input.</w:t>
      </w:r>
    </w:p>
    <w:p w14:paraId="680B1469" w14:textId="77777777" w:rsidR="00570C6D" w:rsidRPr="00570C6D" w:rsidRDefault="00570C6D" w:rsidP="00570C6D">
      <w:pPr>
        <w:numPr>
          <w:ilvl w:val="0"/>
          <w:numId w:val="2"/>
        </w:numPr>
        <w:rPr>
          <w:b/>
          <w:bCs/>
          <w:lang w:val="en"/>
        </w:rPr>
      </w:pPr>
      <w:r w:rsidRPr="00570C6D">
        <w:rPr>
          <w:b/>
          <w:bCs/>
          <w:lang w:val="en"/>
        </w:rPr>
        <w:t>Convert natural language queries to appropriate API parameters.</w:t>
      </w:r>
    </w:p>
    <w:p w14:paraId="2DC7E373" w14:textId="6485B5A2" w:rsidR="0032014F" w:rsidRDefault="0032014F" w:rsidP="0032014F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EA79339" wp14:editId="1D51C1D4">
            <wp:extent cx="5731510" cy="5613400"/>
            <wp:effectExtent l="0" t="0" r="2540" b="6350"/>
            <wp:docPr id="385892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22A3" w14:textId="77777777" w:rsidR="00D5737E" w:rsidRPr="00D5737E" w:rsidRDefault="00D5737E" w:rsidP="00D5737E">
      <w:pPr>
        <w:ind w:left="360"/>
        <w:rPr>
          <w:b/>
          <w:bCs/>
          <w:lang w:val="en"/>
        </w:rPr>
      </w:pPr>
      <w:r w:rsidRPr="00D5737E">
        <w:rPr>
          <w:b/>
          <w:bCs/>
          <w:lang w:val="en"/>
        </w:rPr>
        <w:t>3. Chatbot Design:</w:t>
      </w:r>
    </w:p>
    <w:p w14:paraId="5DE0A792" w14:textId="77777777" w:rsidR="00D5737E" w:rsidRPr="00D5737E" w:rsidRDefault="00D5737E" w:rsidP="00D5737E">
      <w:pPr>
        <w:numPr>
          <w:ilvl w:val="0"/>
          <w:numId w:val="3"/>
        </w:numPr>
        <w:rPr>
          <w:b/>
          <w:bCs/>
          <w:lang w:val="en"/>
        </w:rPr>
      </w:pPr>
      <w:r w:rsidRPr="00D5737E">
        <w:rPr>
          <w:b/>
          <w:bCs/>
          <w:lang w:val="en"/>
        </w:rPr>
        <w:t>Develop a basic chatbot using Python with user input and response cycles.</w:t>
      </w:r>
    </w:p>
    <w:p w14:paraId="0E897C83" w14:textId="77777777" w:rsidR="00D5737E" w:rsidRPr="00D5737E" w:rsidRDefault="00D5737E" w:rsidP="00D5737E">
      <w:pPr>
        <w:numPr>
          <w:ilvl w:val="0"/>
          <w:numId w:val="3"/>
        </w:numPr>
        <w:rPr>
          <w:b/>
          <w:bCs/>
          <w:lang w:val="en"/>
        </w:rPr>
      </w:pPr>
      <w:r w:rsidRPr="00D5737E">
        <w:rPr>
          <w:b/>
          <w:bCs/>
          <w:lang w:val="en"/>
        </w:rPr>
        <w:t xml:space="preserve">Integrate it with </w:t>
      </w:r>
      <w:proofErr w:type="spellStart"/>
      <w:r w:rsidRPr="00D5737E">
        <w:rPr>
          <w:b/>
          <w:bCs/>
          <w:lang w:val="en"/>
        </w:rPr>
        <w:t>OpenWeatherMap</w:t>
      </w:r>
      <w:proofErr w:type="spellEnd"/>
      <w:r w:rsidRPr="00D5737E">
        <w:rPr>
          <w:b/>
          <w:bCs/>
          <w:lang w:val="en"/>
        </w:rPr>
        <w:t xml:space="preserve"> API to display temperature, condition, and humidity.</w:t>
      </w:r>
    </w:p>
    <w:p w14:paraId="4B7A535A" w14:textId="77777777" w:rsidR="00D5737E" w:rsidRPr="00D5737E" w:rsidRDefault="00D5737E" w:rsidP="00D5737E">
      <w:pPr>
        <w:ind w:left="360"/>
        <w:rPr>
          <w:b/>
          <w:bCs/>
          <w:lang w:val="en"/>
        </w:rPr>
      </w:pPr>
    </w:p>
    <w:p w14:paraId="10C6AEEA" w14:textId="0C16642C" w:rsidR="00F4108A" w:rsidRPr="00F4108A" w:rsidRDefault="00F4108A" w:rsidP="00F4108A">
      <w:pPr>
        <w:ind w:left="360"/>
        <w:rPr>
          <w:b/>
          <w:bCs/>
        </w:rPr>
      </w:pPr>
      <w:r w:rsidRPr="00F4108A">
        <w:rPr>
          <w:b/>
          <w:bCs/>
        </w:rPr>
        <w:lastRenderedPageBreak/>
        <w:drawing>
          <wp:inline distT="0" distB="0" distL="0" distR="0" wp14:anchorId="64DD16F5" wp14:editId="157D89A6">
            <wp:extent cx="5731510" cy="4991100"/>
            <wp:effectExtent l="0" t="0" r="2540" b="0"/>
            <wp:docPr id="103600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E321" w14:textId="44049393" w:rsidR="00570C6D" w:rsidRPr="00570C6D" w:rsidRDefault="00570C6D" w:rsidP="00570C6D">
      <w:pPr>
        <w:ind w:left="360"/>
        <w:rPr>
          <w:b/>
          <w:bCs/>
          <w:lang w:val="en"/>
        </w:rPr>
      </w:pPr>
    </w:p>
    <w:p w14:paraId="75108C45" w14:textId="77777777" w:rsidR="003A3EB2" w:rsidRPr="007616D3" w:rsidRDefault="003A3EB2" w:rsidP="00EA01AE">
      <w:pPr>
        <w:ind w:left="360"/>
        <w:rPr>
          <w:b/>
          <w:bCs/>
          <w:lang w:val="en"/>
        </w:rPr>
      </w:pPr>
    </w:p>
    <w:p w14:paraId="4455AAC0" w14:textId="43E44B4E" w:rsidR="007616D3" w:rsidRPr="007616D3" w:rsidRDefault="007616D3">
      <w:pPr>
        <w:rPr>
          <w:b/>
          <w:bCs/>
        </w:rPr>
      </w:pPr>
    </w:p>
    <w:sectPr w:rsidR="007616D3" w:rsidRPr="0076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65698197">
    <w:abstractNumId w:val="1"/>
  </w:num>
  <w:num w:numId="2" w16cid:durableId="2460410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907169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D3"/>
    <w:rsid w:val="00010103"/>
    <w:rsid w:val="0032014F"/>
    <w:rsid w:val="003A3EB2"/>
    <w:rsid w:val="00570C6D"/>
    <w:rsid w:val="007616D3"/>
    <w:rsid w:val="00D5737E"/>
    <w:rsid w:val="00E008E9"/>
    <w:rsid w:val="00EA01AE"/>
    <w:rsid w:val="00EC5292"/>
    <w:rsid w:val="00F4108A"/>
    <w:rsid w:val="00FA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E373"/>
  <w15:chartTrackingRefBased/>
  <w15:docId w15:val="{9F3ADC58-4A77-4899-9E7C-B95F173B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Bakkatala</dc:creator>
  <cp:keywords/>
  <dc:description/>
  <cp:lastModifiedBy>Sruthi Bakkatala</cp:lastModifiedBy>
  <cp:revision>7</cp:revision>
  <dcterms:created xsi:type="dcterms:W3CDTF">2025-08-24T11:49:00Z</dcterms:created>
  <dcterms:modified xsi:type="dcterms:W3CDTF">2025-08-24T13:29:00Z</dcterms:modified>
</cp:coreProperties>
</file>