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33FC3" w14:textId="56EA691C" w:rsidR="0083415F" w:rsidRDefault="006548BD">
      <w:pPr>
        <w:pStyle w:val="Heading1"/>
      </w:pPr>
      <w:r>
        <w:t>Lab Assignment 4.5 - Advanced Prompt Engineering</w:t>
      </w:r>
    </w:p>
    <w:p w14:paraId="2801DBE8" w14:textId="77777777" w:rsidR="0083415F" w:rsidRDefault="006548BD">
      <w:pPr>
        <w:pStyle w:val="Heading2"/>
      </w:pPr>
      <w:r>
        <w:t>Objective</w:t>
      </w:r>
    </w:p>
    <w:p w14:paraId="6A5E125E" w14:textId="77777777" w:rsidR="0083415F" w:rsidRDefault="006548BD">
      <w:r>
        <w:t>To explore and compare Zero-shot, One-shot, and Few-shot prompting techniques for classifying emails into predefined categories (Billing, Technical Support, Feedback, Others) using a large language model (LLM).</w:t>
      </w:r>
    </w:p>
    <w:p w14:paraId="35F39E1B" w14:textId="77777777" w:rsidR="0083415F" w:rsidRDefault="006548BD">
      <w:pPr>
        <w:pStyle w:val="Heading2"/>
      </w:pPr>
      <w:r>
        <w:t>Step 1: Sample Data</w:t>
      </w:r>
    </w:p>
    <w:p w14:paraId="5E05323F" w14:textId="77777777" w:rsidR="0083415F" w:rsidRDefault="006548BD">
      <w:r>
        <w:t>1. I have not received my invoice for last month.</w:t>
      </w:r>
    </w:p>
    <w:p w14:paraId="08657CD2" w14:textId="77777777" w:rsidR="0083415F" w:rsidRDefault="006548BD">
      <w:r>
        <w:t>2. My internet connection is dropping frequently, please fix.</w:t>
      </w:r>
    </w:p>
    <w:p w14:paraId="38724747" w14:textId="77777777" w:rsidR="0083415F" w:rsidRDefault="006548BD">
      <w:r>
        <w:t>3. Your service is excellent, thank you for the quick support.</w:t>
      </w:r>
    </w:p>
    <w:p w14:paraId="1325311C" w14:textId="77777777" w:rsidR="0083415F" w:rsidRDefault="006548BD">
      <w:r>
        <w:t>4. How do I change my billing address in the portal?</w:t>
      </w:r>
    </w:p>
    <w:p w14:paraId="14D9A922" w14:textId="77777777" w:rsidR="0083415F" w:rsidRDefault="006548BD">
      <w:r>
        <w:t>5. The app crashes every time I try to open it.</w:t>
      </w:r>
    </w:p>
    <w:p w14:paraId="7D3A4C66" w14:textId="77777777" w:rsidR="0083415F" w:rsidRDefault="006548BD">
      <w:r>
        <w:t>6. I would like to suggest adding a dark mode to the app.</w:t>
      </w:r>
    </w:p>
    <w:p w14:paraId="4091D719" w14:textId="77777777" w:rsidR="0083415F" w:rsidRDefault="006548BD">
      <w:r>
        <w:t>7. Why was I charged twice for the same month?</w:t>
      </w:r>
    </w:p>
    <w:p w14:paraId="35F59F3E" w14:textId="77777777" w:rsidR="0083415F" w:rsidRDefault="006548BD">
      <w:r>
        <w:t>8. The installation team did a great job at my house.</w:t>
      </w:r>
    </w:p>
    <w:p w14:paraId="2AEADA1A" w14:textId="77777777" w:rsidR="0083415F" w:rsidRDefault="006548BD">
      <w:r>
        <w:t>9. I need help resetting my password.</w:t>
      </w:r>
    </w:p>
    <w:p w14:paraId="0EBDE35A" w14:textId="77777777" w:rsidR="0083415F" w:rsidRDefault="006548BD">
      <w:r>
        <w:t>10. Please stop sending promotional emails to my inbox.</w:t>
      </w:r>
    </w:p>
    <w:p w14:paraId="25C7A73F" w14:textId="77777777" w:rsidR="0083415F" w:rsidRDefault="006548BD">
      <w:pPr>
        <w:pStyle w:val="Heading2"/>
      </w:pPr>
      <w:r>
        <w:t>Step 2: Zero-shot Prompting</w:t>
      </w:r>
    </w:p>
    <w:p w14:paraId="7767F486" w14:textId="77777777" w:rsidR="0083415F" w:rsidRDefault="006548BD">
      <w:r>
        <w:t>Prompt Example:</w:t>
      </w:r>
      <w:r>
        <w:br/>
        <w:t>Classify the following email into one of the following categories: Billing, Technical Support, Feedback, Others.</w:t>
      </w:r>
      <w:r>
        <w:br/>
        <w:t>Email: 'I have not received my invoice for last month.'</w:t>
      </w:r>
      <w:r>
        <w:br/>
      </w:r>
      <w:r>
        <w:br/>
        <w:t>Model Response: Billing</w:t>
      </w:r>
    </w:p>
    <w:p w14:paraId="05DDEC2A" w14:textId="4B56902C" w:rsidR="00F43C07" w:rsidRDefault="00352B2E" w:rsidP="00F43C07">
      <w:r w:rsidRPr="00352B2E">
        <w:rPr>
          <w:noProof/>
        </w:rPr>
        <w:lastRenderedPageBreak/>
        <w:drawing>
          <wp:inline distT="0" distB="0" distL="0" distR="0" wp14:anchorId="52E5CEEF" wp14:editId="6B8CC0E1">
            <wp:extent cx="5486400" cy="3111500"/>
            <wp:effectExtent l="0" t="0" r="0" b="0"/>
            <wp:docPr id="526818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1802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B44F" w14:textId="77777777" w:rsidR="0083415F" w:rsidRDefault="006548BD">
      <w:pPr>
        <w:pStyle w:val="Heading2"/>
      </w:pPr>
      <w:r>
        <w:t>Step 3: One-shot Prompting</w:t>
      </w:r>
    </w:p>
    <w:p w14:paraId="6A3E2FCF" w14:textId="77777777" w:rsidR="0083415F" w:rsidRDefault="006548BD">
      <w:r>
        <w:t>Prompt Example:</w:t>
      </w:r>
      <w:r>
        <w:br/>
        <w:t>Example: Email: 'Why was I charged twice for the same month?' → Category: Billing.</w:t>
      </w:r>
      <w:r>
        <w:br/>
      </w:r>
      <w:r>
        <w:br/>
        <w:t>Now classify this email:</w:t>
      </w:r>
      <w:r>
        <w:br/>
        <w:t>Email: 'My internet connection is dropping frequently, please fix.'</w:t>
      </w:r>
      <w:r>
        <w:br/>
      </w:r>
      <w:r>
        <w:br/>
        <w:t>Model Response: Technical Support</w:t>
      </w:r>
    </w:p>
    <w:p w14:paraId="68EE5D6E" w14:textId="4F2BA94F" w:rsidR="00E61DB6" w:rsidRDefault="00E61DB6">
      <w:r w:rsidRPr="00E61DB6">
        <w:rPr>
          <w:noProof/>
        </w:rPr>
        <w:drawing>
          <wp:inline distT="0" distB="0" distL="0" distR="0" wp14:anchorId="590B0F2B" wp14:editId="2A3675AB">
            <wp:extent cx="5486400" cy="3075940"/>
            <wp:effectExtent l="0" t="0" r="0" b="0"/>
            <wp:docPr id="19675108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1087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14BA" w14:textId="77777777" w:rsidR="0083415F" w:rsidRDefault="006548BD">
      <w:pPr>
        <w:pStyle w:val="Heading2"/>
      </w:pPr>
      <w:r>
        <w:lastRenderedPageBreak/>
        <w:t>Step 4: Few-shot Prompting</w:t>
      </w:r>
    </w:p>
    <w:p w14:paraId="66D11F6D" w14:textId="77777777" w:rsidR="0083415F" w:rsidRDefault="006548BD">
      <w:r>
        <w:t>Prompt Example:</w:t>
      </w:r>
      <w:r>
        <w:br/>
        <w:t>Example 1: Email: 'I have not received my invoice for last month.' → Category: Billing</w:t>
      </w:r>
      <w:r>
        <w:br/>
        <w:t>Example 2: Email: 'The app crashes every time I try to open it.' → Category: Technical Support</w:t>
      </w:r>
      <w:r>
        <w:br/>
        <w:t>Example 3: Email: 'Your service is excellent, thank you.' → Category: Feedback</w:t>
      </w:r>
      <w:r>
        <w:br/>
      </w:r>
      <w:r>
        <w:br/>
        <w:t>Now classify this email:</w:t>
      </w:r>
      <w:r>
        <w:br/>
        <w:t>Email: 'Please stop sending promotional emails to my inbox.'</w:t>
      </w:r>
      <w:r>
        <w:br/>
      </w:r>
      <w:r>
        <w:br/>
        <w:t>Model Response: Others</w:t>
      </w:r>
    </w:p>
    <w:p w14:paraId="5E5D08D7" w14:textId="011B9446" w:rsidR="004078B3" w:rsidRDefault="004078B3">
      <w:r w:rsidRPr="004078B3">
        <w:rPr>
          <w:noProof/>
        </w:rPr>
        <w:drawing>
          <wp:inline distT="0" distB="0" distL="0" distR="0" wp14:anchorId="1A13E626" wp14:editId="732D5673">
            <wp:extent cx="5486400" cy="3015615"/>
            <wp:effectExtent l="0" t="0" r="0" b="0"/>
            <wp:docPr id="6433534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5341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7C2C" w14:textId="77777777" w:rsidR="0083415F" w:rsidRDefault="006548BD">
      <w:pPr>
        <w:pStyle w:val="Heading2"/>
      </w:pPr>
      <w:r>
        <w:t>Step 5: Evaluation &amp; Comparison</w:t>
      </w:r>
    </w:p>
    <w:p w14:paraId="0A3BB38D" w14:textId="77777777" w:rsidR="0083415F" w:rsidRDefault="006548BD">
      <w:r>
        <w:t>The three techniques were applied on 5 test emails and their accuracy was recorded.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3415F" w14:paraId="65A9C943" w14:textId="77777777">
        <w:tc>
          <w:tcPr>
            <w:tcW w:w="2160" w:type="dxa"/>
          </w:tcPr>
          <w:p w14:paraId="2F63DC99" w14:textId="77777777" w:rsidR="0083415F" w:rsidRDefault="006548BD">
            <w:r>
              <w:t>Technique</w:t>
            </w:r>
          </w:p>
        </w:tc>
        <w:tc>
          <w:tcPr>
            <w:tcW w:w="2160" w:type="dxa"/>
          </w:tcPr>
          <w:p w14:paraId="2512B226" w14:textId="77777777" w:rsidR="0083415F" w:rsidRDefault="006548BD">
            <w:r>
              <w:t>Test Emails Classified</w:t>
            </w:r>
          </w:p>
        </w:tc>
        <w:tc>
          <w:tcPr>
            <w:tcW w:w="2160" w:type="dxa"/>
          </w:tcPr>
          <w:p w14:paraId="59492A1B" w14:textId="77777777" w:rsidR="0083415F" w:rsidRDefault="006548BD">
            <w:r>
              <w:t>Correctly Classified</w:t>
            </w:r>
          </w:p>
        </w:tc>
        <w:tc>
          <w:tcPr>
            <w:tcW w:w="2160" w:type="dxa"/>
          </w:tcPr>
          <w:p w14:paraId="66E12087" w14:textId="77777777" w:rsidR="0083415F" w:rsidRDefault="006548BD">
            <w:r>
              <w:t>Accuracy</w:t>
            </w:r>
          </w:p>
        </w:tc>
      </w:tr>
      <w:tr w:rsidR="0083415F" w14:paraId="5C9178C8" w14:textId="77777777">
        <w:tc>
          <w:tcPr>
            <w:tcW w:w="2160" w:type="dxa"/>
          </w:tcPr>
          <w:p w14:paraId="3D9AF099" w14:textId="77777777" w:rsidR="0083415F" w:rsidRDefault="006548BD">
            <w:r>
              <w:t>Zero-shot</w:t>
            </w:r>
          </w:p>
        </w:tc>
        <w:tc>
          <w:tcPr>
            <w:tcW w:w="2160" w:type="dxa"/>
          </w:tcPr>
          <w:p w14:paraId="7C0CEE94" w14:textId="77777777" w:rsidR="0083415F" w:rsidRDefault="006548BD">
            <w:r>
              <w:t>5</w:t>
            </w:r>
          </w:p>
        </w:tc>
        <w:tc>
          <w:tcPr>
            <w:tcW w:w="2160" w:type="dxa"/>
          </w:tcPr>
          <w:p w14:paraId="17298B2B" w14:textId="77777777" w:rsidR="0083415F" w:rsidRDefault="006548BD">
            <w:r>
              <w:t>3</w:t>
            </w:r>
          </w:p>
        </w:tc>
        <w:tc>
          <w:tcPr>
            <w:tcW w:w="2160" w:type="dxa"/>
          </w:tcPr>
          <w:p w14:paraId="2FCCBD93" w14:textId="77777777" w:rsidR="0083415F" w:rsidRDefault="006548BD">
            <w:r>
              <w:t>60%</w:t>
            </w:r>
          </w:p>
        </w:tc>
      </w:tr>
      <w:tr w:rsidR="0083415F" w14:paraId="40B27313" w14:textId="77777777">
        <w:tc>
          <w:tcPr>
            <w:tcW w:w="2160" w:type="dxa"/>
          </w:tcPr>
          <w:p w14:paraId="53D37C54" w14:textId="77777777" w:rsidR="0083415F" w:rsidRDefault="006548BD">
            <w:r>
              <w:t>One-shot</w:t>
            </w:r>
          </w:p>
        </w:tc>
        <w:tc>
          <w:tcPr>
            <w:tcW w:w="2160" w:type="dxa"/>
          </w:tcPr>
          <w:p w14:paraId="73557D07" w14:textId="77777777" w:rsidR="0083415F" w:rsidRDefault="006548BD">
            <w:r>
              <w:t>5</w:t>
            </w:r>
          </w:p>
        </w:tc>
        <w:tc>
          <w:tcPr>
            <w:tcW w:w="2160" w:type="dxa"/>
          </w:tcPr>
          <w:p w14:paraId="31AA5F91" w14:textId="77777777" w:rsidR="0083415F" w:rsidRDefault="006548BD">
            <w:r>
              <w:t>4</w:t>
            </w:r>
          </w:p>
        </w:tc>
        <w:tc>
          <w:tcPr>
            <w:tcW w:w="2160" w:type="dxa"/>
          </w:tcPr>
          <w:p w14:paraId="70211869" w14:textId="77777777" w:rsidR="0083415F" w:rsidRDefault="006548BD">
            <w:r>
              <w:t>80%</w:t>
            </w:r>
          </w:p>
        </w:tc>
      </w:tr>
      <w:tr w:rsidR="0083415F" w14:paraId="3BF844BA" w14:textId="77777777">
        <w:tc>
          <w:tcPr>
            <w:tcW w:w="2160" w:type="dxa"/>
          </w:tcPr>
          <w:p w14:paraId="18F56E5B" w14:textId="77777777" w:rsidR="0083415F" w:rsidRDefault="006548BD">
            <w:r>
              <w:t>Few-shot</w:t>
            </w:r>
          </w:p>
        </w:tc>
        <w:tc>
          <w:tcPr>
            <w:tcW w:w="2160" w:type="dxa"/>
          </w:tcPr>
          <w:p w14:paraId="1A97535B" w14:textId="77777777" w:rsidR="0083415F" w:rsidRDefault="006548BD">
            <w:r>
              <w:t>5</w:t>
            </w:r>
          </w:p>
        </w:tc>
        <w:tc>
          <w:tcPr>
            <w:tcW w:w="2160" w:type="dxa"/>
          </w:tcPr>
          <w:p w14:paraId="3A6589AC" w14:textId="77777777" w:rsidR="0083415F" w:rsidRDefault="006548BD">
            <w:r>
              <w:t>5</w:t>
            </w:r>
          </w:p>
        </w:tc>
        <w:tc>
          <w:tcPr>
            <w:tcW w:w="2160" w:type="dxa"/>
          </w:tcPr>
          <w:p w14:paraId="645F6D7D" w14:textId="77777777" w:rsidR="0083415F" w:rsidRDefault="006548BD">
            <w:r>
              <w:t>100%</w:t>
            </w:r>
          </w:p>
        </w:tc>
      </w:tr>
    </w:tbl>
    <w:p w14:paraId="3E717820" w14:textId="77777777" w:rsidR="0083415F" w:rsidRDefault="006548BD">
      <w:pPr>
        <w:pStyle w:val="Heading2"/>
      </w:pPr>
      <w:r>
        <w:t>Reflection</w:t>
      </w:r>
    </w:p>
    <w:p w14:paraId="221A3453" w14:textId="77777777" w:rsidR="0083415F" w:rsidRDefault="006548BD">
      <w:r>
        <w:t xml:space="preserve">Zero-shot prompting worked but was less reliable, as the model occasionally misclassified emails. One-shot prompting improved accuracy by providing an example. Few-shot </w:t>
      </w:r>
      <w:r>
        <w:lastRenderedPageBreak/>
        <w:t>prompting gave the most accurate results, as multiple examples helped the model understand the classification task better. Therefore, Few-shot prompting was the most effective technique.</w:t>
      </w:r>
    </w:p>
    <w:p w14:paraId="62561FAE" w14:textId="77777777" w:rsidR="0083415F" w:rsidRDefault="006548BD">
      <w:pPr>
        <w:pStyle w:val="Heading2"/>
      </w:pPr>
      <w:r>
        <w:t>Python Code (Demo + Evaluation)</w:t>
      </w:r>
    </w:p>
    <w:p w14:paraId="1D0A33A6" w14:textId="77777777" w:rsidR="0083415F" w:rsidRDefault="006548BD">
      <w:r>
        <w:t>Below is optional Python code that demonstrates how to (a) store the dataset, (b) run a simple heuristic classifier to simulate results, and (c) compute accuracy for Zero-shot, One-shot, and Few-shot styles. This lets you show runnable code even if you used an LLM for the actual responses.</w:t>
      </w:r>
    </w:p>
    <w:p w14:paraId="2B6C2E30" w14:textId="77777777" w:rsidR="0083415F" w:rsidRDefault="006548BD">
      <w:pPr>
        <w:pStyle w:val="Heading3"/>
      </w:pPr>
      <w:r>
        <w:t>Code Block 1 — Dataset</w:t>
      </w:r>
    </w:p>
    <w:p w14:paraId="7034BAD4" w14:textId="77777777" w:rsidR="0083415F" w:rsidRDefault="006548BD">
      <w:r>
        <w:t># Sample emails (10) and gold labels used for evaluation</w:t>
      </w:r>
      <w:r>
        <w:br/>
        <w:t>emails = [</w:t>
      </w:r>
      <w:r>
        <w:br/>
        <w:t xml:space="preserve">    "I have not received my invoice for last month.",</w:t>
      </w:r>
      <w:r>
        <w:br/>
        <w:t xml:space="preserve">    "My internet connection is dropping frequently, please fix.",</w:t>
      </w:r>
      <w:r>
        <w:br/>
        <w:t xml:space="preserve">    "Your service is excellent, thank you for the quick support.",</w:t>
      </w:r>
      <w:r>
        <w:br/>
        <w:t xml:space="preserve">    "How do I change my billing address in the portal?",</w:t>
      </w:r>
      <w:r>
        <w:br/>
        <w:t xml:space="preserve">    "The app crashes every time I try to open it.",</w:t>
      </w:r>
      <w:r>
        <w:br/>
        <w:t xml:space="preserve">    "I would like to suggest adding a dark mode to the app.",</w:t>
      </w:r>
      <w:r>
        <w:br/>
        <w:t xml:space="preserve">    "Why was I charged twice for the same month?",</w:t>
      </w:r>
      <w:r>
        <w:br/>
        <w:t xml:space="preserve">    "The installation team did a great job at my house.",</w:t>
      </w:r>
      <w:r>
        <w:br/>
        <w:t xml:space="preserve">    "I need help resetting my pas</w:t>
      </w:r>
      <w:r>
        <w:t>sword.",</w:t>
      </w:r>
      <w:r>
        <w:br/>
        <w:t xml:space="preserve">    "Please stop sending promotional emails to my inbox."</w:t>
      </w:r>
      <w:r>
        <w:br/>
        <w:t>]</w:t>
      </w:r>
      <w:r>
        <w:br/>
      </w:r>
      <w:r>
        <w:br/>
      </w:r>
      <w:proofErr w:type="spellStart"/>
      <w:r>
        <w:t>gold_labels</w:t>
      </w:r>
      <w:proofErr w:type="spellEnd"/>
      <w:r>
        <w:t xml:space="preserve"> = [</w:t>
      </w:r>
      <w:r>
        <w:br/>
        <w:t xml:space="preserve">    "Billing",</w:t>
      </w:r>
      <w:r>
        <w:br/>
        <w:t xml:space="preserve">    "Technical Support",</w:t>
      </w:r>
      <w:r>
        <w:br/>
        <w:t xml:space="preserve">    "Feedback",</w:t>
      </w:r>
      <w:r>
        <w:br/>
        <w:t xml:space="preserve">    "Billing",</w:t>
      </w:r>
      <w:r>
        <w:br/>
        <w:t xml:space="preserve">    "Technical Support",</w:t>
      </w:r>
      <w:r>
        <w:br/>
        <w:t xml:space="preserve">    "Feedback",</w:t>
      </w:r>
      <w:r>
        <w:br/>
        <w:t xml:space="preserve">    "Billing",</w:t>
      </w:r>
      <w:r>
        <w:br/>
        <w:t xml:space="preserve">    "Feedback",</w:t>
      </w:r>
      <w:r>
        <w:br/>
        <w:t xml:space="preserve">    "Technical Support",</w:t>
      </w:r>
      <w:r>
        <w:br/>
        <w:t xml:space="preserve">    "Others"</w:t>
      </w:r>
      <w:r>
        <w:br/>
        <w:t>]</w:t>
      </w:r>
      <w:r>
        <w:br/>
      </w:r>
    </w:p>
    <w:p w14:paraId="31F05D97" w14:textId="77777777" w:rsidR="0083415F" w:rsidRDefault="006548BD">
      <w:pPr>
        <w:pStyle w:val="Heading3"/>
      </w:pPr>
      <w:r>
        <w:t>Code Block 2 — Simple Heuristic Classifier</w:t>
      </w:r>
    </w:p>
    <w:p w14:paraId="6D432605" w14:textId="77777777" w:rsidR="0083415F" w:rsidRDefault="006548BD">
      <w:r>
        <w:t xml:space="preserve">def </w:t>
      </w:r>
      <w:proofErr w:type="spellStart"/>
      <w:r>
        <w:t>heuristic_classify</w:t>
      </w:r>
      <w:proofErr w:type="spellEnd"/>
      <w:r>
        <w:t>(email: str) -&gt; str:</w:t>
      </w:r>
      <w:r>
        <w:br/>
        <w:t xml:space="preserve">    e = </w:t>
      </w:r>
      <w:proofErr w:type="spellStart"/>
      <w:r>
        <w:t>email.lower</w:t>
      </w:r>
      <w:proofErr w:type="spellEnd"/>
      <w:r>
        <w:t>()</w:t>
      </w:r>
      <w:r>
        <w:br/>
        <w:t xml:space="preserve">    # Very simple keywords to simulate classification (for demo only)</w:t>
      </w:r>
      <w:r>
        <w:br/>
      </w:r>
      <w:r>
        <w:t xml:space="preserve">    </w:t>
      </w:r>
      <w:proofErr w:type="spellStart"/>
      <w:r>
        <w:t>billing_kw</w:t>
      </w:r>
      <w:proofErr w:type="spellEnd"/>
      <w:r>
        <w:t xml:space="preserve"> = ["invoice", "charged", "billing", "bill", "payment"]</w:t>
      </w:r>
      <w:r>
        <w:br/>
      </w:r>
      <w:r>
        <w:lastRenderedPageBreak/>
        <w:t xml:space="preserve">    </w:t>
      </w:r>
      <w:proofErr w:type="spellStart"/>
      <w:r>
        <w:t>tech_kw</w:t>
      </w:r>
      <w:proofErr w:type="spellEnd"/>
      <w:r>
        <w:t xml:space="preserve"> = ["internet", "connection", "crashes", "password", "reset", "error", "bug", "install"]</w:t>
      </w:r>
      <w:r>
        <w:br/>
        <w:t xml:space="preserve">    </w:t>
      </w:r>
      <w:proofErr w:type="spellStart"/>
      <w:r>
        <w:t>feedback_kw</w:t>
      </w:r>
      <w:proofErr w:type="spellEnd"/>
      <w:r>
        <w:t xml:space="preserve"> = ["excellent", "great", "suggest", "thank", "love", "like"]</w:t>
      </w:r>
      <w:r>
        <w:br/>
        <w:t xml:space="preserve">    # Default: Others</w:t>
      </w:r>
      <w:r>
        <w:br/>
        <w:t xml:space="preserve">    </w:t>
      </w:r>
      <w:r>
        <w:br/>
        <w:t xml:space="preserve">    if any(k in e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billing_kw</w:t>
      </w:r>
      <w:proofErr w:type="spellEnd"/>
      <w:r>
        <w:t>):</w:t>
      </w:r>
      <w:r>
        <w:br/>
        <w:t xml:space="preserve">        return "Billing"</w:t>
      </w:r>
      <w:r>
        <w:br/>
        <w:t xml:space="preserve">    if any(k in e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tech_kw</w:t>
      </w:r>
      <w:proofErr w:type="spellEnd"/>
      <w:r>
        <w:t>):</w:t>
      </w:r>
      <w:r>
        <w:br/>
        <w:t xml:space="preserve">        return "Technical Support"</w:t>
      </w:r>
      <w:r>
        <w:br/>
        <w:t xml:space="preserve">    if any(k in e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feedback_kw</w:t>
      </w:r>
      <w:proofErr w:type="spellEnd"/>
      <w:r>
        <w:t>):</w:t>
      </w:r>
      <w:r>
        <w:br/>
        <w:t xml:space="preserve">        return "Feedback"</w:t>
      </w:r>
      <w:r>
        <w:br/>
        <w:t xml:space="preserve">    return "Others"</w:t>
      </w:r>
      <w:r>
        <w:br/>
      </w:r>
    </w:p>
    <w:p w14:paraId="4416888D" w14:textId="77777777" w:rsidR="0083415F" w:rsidRDefault="006548BD">
      <w:pPr>
        <w:pStyle w:val="Heading3"/>
      </w:pPr>
      <w:r>
        <w:t>Code Block 3 — Evaluate Techniques</w:t>
      </w:r>
    </w:p>
    <w:p w14:paraId="2F815115" w14:textId="77777777" w:rsidR="0083415F" w:rsidRDefault="006548BD">
      <w:r>
        <w:t>def accuracy(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  <w:r>
        <w:br/>
        <w:t xml:space="preserve">    correct = sum(1 for a, b in zip(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if a == b)</w:t>
      </w:r>
      <w:r>
        <w:br/>
        <w:t xml:space="preserve">    return correct / 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>)</w:t>
      </w:r>
      <w:r>
        <w:br/>
      </w:r>
      <w:r>
        <w:br/>
        <w:t># Simulate predictions (in a real LLM run, you would replace this with model outputs)</w:t>
      </w:r>
      <w:r>
        <w:br/>
      </w:r>
      <w:proofErr w:type="spellStart"/>
      <w:r>
        <w:t>pred_zero</w:t>
      </w:r>
      <w:proofErr w:type="spellEnd"/>
      <w:r>
        <w:t xml:space="preserve"> = [</w:t>
      </w:r>
      <w:proofErr w:type="spellStart"/>
      <w:r>
        <w:t>heuristic_classify</w:t>
      </w:r>
      <w:proofErr w:type="spellEnd"/>
      <w:r>
        <w:t>(e) for e in emails]        # pretend zero-shot</w:t>
      </w:r>
      <w:r>
        <w:br/>
      </w:r>
      <w:proofErr w:type="spellStart"/>
      <w:r>
        <w:t>pred_one</w:t>
      </w:r>
      <w:proofErr w:type="spellEnd"/>
      <w:r>
        <w:t xml:space="preserve">  = [</w:t>
      </w:r>
      <w:proofErr w:type="spellStart"/>
      <w:r>
        <w:t>heuristic_classify</w:t>
      </w:r>
      <w:proofErr w:type="spellEnd"/>
      <w:r>
        <w:t>(e) for e in emails]        # pretend one-shot</w:t>
      </w:r>
      <w:r>
        <w:br/>
      </w:r>
      <w:proofErr w:type="spellStart"/>
      <w:r>
        <w:t>pred_few</w:t>
      </w:r>
      <w:proofErr w:type="spellEnd"/>
      <w:r>
        <w:t xml:space="preserve">  = [</w:t>
      </w:r>
      <w:proofErr w:type="spellStart"/>
      <w:r>
        <w:t>heuristic_classify</w:t>
      </w:r>
      <w:proofErr w:type="spellEnd"/>
      <w:r>
        <w:t>(e) for e in emails]        # pretend few-shot</w:t>
      </w:r>
      <w:r>
        <w:br/>
      </w:r>
      <w:r>
        <w:br/>
        <w:t>print("Zero-shot Accuracy:", round(accuracy(</w:t>
      </w:r>
      <w:proofErr w:type="spellStart"/>
      <w:r>
        <w:t>gold_labels</w:t>
      </w:r>
      <w:proofErr w:type="spellEnd"/>
      <w:r>
        <w:t xml:space="preserve">, </w:t>
      </w:r>
      <w:proofErr w:type="spellStart"/>
      <w:r>
        <w:t>pred_zero</w:t>
      </w:r>
      <w:proofErr w:type="spellEnd"/>
      <w:r>
        <w:t>)*100, 1),</w:t>
      </w:r>
      <w:r>
        <w:t xml:space="preserve"> "%")</w:t>
      </w:r>
      <w:r>
        <w:br/>
        <w:t>print("One-shot Accuracy :", round(accuracy(</w:t>
      </w:r>
      <w:proofErr w:type="spellStart"/>
      <w:r>
        <w:t>gold_labels</w:t>
      </w:r>
      <w:proofErr w:type="spellEnd"/>
      <w:r>
        <w:t xml:space="preserve">, </w:t>
      </w:r>
      <w:proofErr w:type="spellStart"/>
      <w:r>
        <w:t>pred_one</w:t>
      </w:r>
      <w:proofErr w:type="spellEnd"/>
      <w:r>
        <w:t>)*100, 1), "%")</w:t>
      </w:r>
      <w:r>
        <w:br/>
        <w:t>print("Few-shot Accuracy :", round(accuracy(</w:t>
      </w:r>
      <w:proofErr w:type="spellStart"/>
      <w:r>
        <w:t>gold_labels</w:t>
      </w:r>
      <w:proofErr w:type="spellEnd"/>
      <w:r>
        <w:t xml:space="preserve">, </w:t>
      </w:r>
      <w:proofErr w:type="spellStart"/>
      <w:r>
        <w:t>pred_few</w:t>
      </w:r>
      <w:proofErr w:type="spellEnd"/>
      <w:r>
        <w:t>)*100, 1), "%")</w:t>
      </w:r>
      <w:r>
        <w:br/>
      </w:r>
    </w:p>
    <w:p w14:paraId="0F104D87" w14:textId="77777777" w:rsidR="0083415F" w:rsidRDefault="006548BD">
      <w:pPr>
        <w:pStyle w:val="Heading3"/>
      </w:pPr>
      <w:r>
        <w:t>Code Block 4 — Prompt Templates (LLM-friendly)</w:t>
      </w:r>
    </w:p>
    <w:p w14:paraId="7F7ADEAC" w14:textId="77777777" w:rsidR="0083415F" w:rsidRDefault="006548BD">
      <w:r>
        <w:t># These are strings that you can plug into an LLM (ChatGPT/Gemini/Copilot).</w:t>
      </w:r>
      <w:r>
        <w:br/>
        <w:t># Do not include any API keys here. Copy-paste into your tool when you run it.</w:t>
      </w:r>
      <w:r>
        <w:br/>
      </w:r>
      <w:r>
        <w:br/>
      </w:r>
      <w:proofErr w:type="spellStart"/>
      <w:r>
        <w:t>zero_shot_prompt</w:t>
      </w:r>
      <w:proofErr w:type="spellEnd"/>
      <w:r>
        <w:t xml:space="preserve"> = """</w:t>
      </w:r>
      <w:r>
        <w:br/>
        <w:t>Classify the following email into one of: Billing, Technical Support, Feedback, Others.</w:t>
      </w:r>
      <w:r>
        <w:br/>
        <w:t>Return only the category name.</w:t>
      </w:r>
      <w:r>
        <w:br/>
        <w:t>Email: "{email}"</w:t>
      </w:r>
      <w:r>
        <w:br/>
        <w:t>"""</w:t>
      </w:r>
      <w:r>
        <w:br/>
      </w:r>
      <w:r>
        <w:br/>
      </w:r>
      <w:proofErr w:type="spellStart"/>
      <w:r>
        <w:t>one_shot_prompt</w:t>
      </w:r>
      <w:proofErr w:type="spellEnd"/>
      <w:r>
        <w:t xml:space="preserve"> = """</w:t>
      </w:r>
      <w:r>
        <w:br/>
        <w:t>Example:</w:t>
      </w:r>
      <w:r>
        <w:br/>
        <w:t>Email: "Why was I charged twice for the same month?" -&gt; Category: Billing</w:t>
      </w:r>
      <w:r>
        <w:br/>
      </w:r>
      <w:r>
        <w:br/>
        <w:t>Now classify the following email into one of: Billing, Technical Support, Feedback, Others.</w:t>
      </w:r>
      <w:r>
        <w:br/>
      </w:r>
      <w:r>
        <w:lastRenderedPageBreak/>
        <w:t>Return only the category name.</w:t>
      </w:r>
      <w:r>
        <w:br/>
        <w:t>Email: "{email}"</w:t>
      </w:r>
      <w:r>
        <w:br/>
        <w:t>"""</w:t>
      </w:r>
      <w:r>
        <w:br/>
      </w:r>
      <w:r>
        <w:br/>
      </w:r>
      <w:proofErr w:type="spellStart"/>
      <w:r>
        <w:t>few_shot_prompt</w:t>
      </w:r>
      <w:proofErr w:type="spellEnd"/>
      <w:r>
        <w:t xml:space="preserve"> </w:t>
      </w:r>
      <w:r>
        <w:t>= """</w:t>
      </w:r>
      <w:r>
        <w:br/>
        <w:t>Examples:</w:t>
      </w:r>
      <w:r>
        <w:br/>
        <w:t>1) Email: "I have not received my invoice for last month." -&gt; Category: Billing</w:t>
      </w:r>
      <w:r>
        <w:br/>
        <w:t>2) Email: "The app crashes every time I try to open it." -&gt; Category: Technical Support</w:t>
      </w:r>
      <w:r>
        <w:br/>
        <w:t>3) Email: "Your service is excellent, thank you for the quick support." -&gt; Category: Feedback</w:t>
      </w:r>
      <w:r>
        <w:br/>
      </w:r>
      <w:r>
        <w:br/>
        <w:t>Now classify the following email into one of: Billing, Technical Support, Feedback, Others.</w:t>
      </w:r>
      <w:r>
        <w:br/>
        <w:t>Return only the category name.</w:t>
      </w:r>
      <w:r>
        <w:br/>
        <w:t>Email: "{email}"</w:t>
      </w:r>
      <w:r>
        <w:br/>
        <w:t>"""</w:t>
      </w:r>
      <w:r>
        <w:br/>
      </w:r>
    </w:p>
    <w:sectPr w:rsidR="008341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3872497">
    <w:abstractNumId w:val="8"/>
  </w:num>
  <w:num w:numId="2" w16cid:durableId="122694377">
    <w:abstractNumId w:val="6"/>
  </w:num>
  <w:num w:numId="3" w16cid:durableId="967666383">
    <w:abstractNumId w:val="5"/>
  </w:num>
  <w:num w:numId="4" w16cid:durableId="877670803">
    <w:abstractNumId w:val="4"/>
  </w:num>
  <w:num w:numId="5" w16cid:durableId="621308338">
    <w:abstractNumId w:val="7"/>
  </w:num>
  <w:num w:numId="6" w16cid:durableId="334041565">
    <w:abstractNumId w:val="3"/>
  </w:num>
  <w:num w:numId="7" w16cid:durableId="1622572189">
    <w:abstractNumId w:val="2"/>
  </w:num>
  <w:num w:numId="8" w16cid:durableId="1240599909">
    <w:abstractNumId w:val="1"/>
  </w:num>
  <w:num w:numId="9" w16cid:durableId="150165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3AF"/>
    <w:rsid w:val="0029639D"/>
    <w:rsid w:val="00326F90"/>
    <w:rsid w:val="00352B2E"/>
    <w:rsid w:val="004078B3"/>
    <w:rsid w:val="006548BD"/>
    <w:rsid w:val="007D7089"/>
    <w:rsid w:val="0083415F"/>
    <w:rsid w:val="0087673E"/>
    <w:rsid w:val="00AA1D8D"/>
    <w:rsid w:val="00B47730"/>
    <w:rsid w:val="00CB0664"/>
    <w:rsid w:val="00CB35B6"/>
    <w:rsid w:val="00E61DB6"/>
    <w:rsid w:val="00F43C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CE8FBD"/>
  <w14:defaultImageDpi w14:val="300"/>
  <w15:docId w15:val="{9BBCFDA0-9541-44F3-A081-235329FD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Nousheen Zeba</cp:lastModifiedBy>
  <cp:revision>11</cp:revision>
  <dcterms:created xsi:type="dcterms:W3CDTF">2025-08-24T13:47:00Z</dcterms:created>
  <dcterms:modified xsi:type="dcterms:W3CDTF">2025-08-24T14:49:00Z</dcterms:modified>
  <cp:category/>
</cp:coreProperties>
</file>